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1753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FBE866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B37AAB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19CDB10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98CD192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A50C94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68473AB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A4F4C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64F056E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901AF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672C95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26021A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2BA591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7B8AE9" w14:textId="5C8AE3F5" w:rsidR="00AC0D66" w:rsidRPr="00395A55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ЛАБОРАТОРНАЯ РАБОТА </w:t>
      </w:r>
      <w:r w:rsidR="00321A0E">
        <w:rPr>
          <w:rFonts w:ascii="Times New Roman" w:hAnsi="Times New Roman"/>
          <w:b/>
          <w:sz w:val="28"/>
          <w:szCs w:val="28"/>
        </w:rPr>
        <w:t>№</w:t>
      </w:r>
      <w:r w:rsidR="00395A55" w:rsidRPr="00395A55">
        <w:rPr>
          <w:rFonts w:ascii="Times New Roman" w:hAnsi="Times New Roman"/>
          <w:b/>
          <w:sz w:val="28"/>
          <w:szCs w:val="28"/>
        </w:rPr>
        <w:t>1</w:t>
      </w:r>
    </w:p>
    <w:p w14:paraId="5C8CE150" w14:textId="3BA4BF5F" w:rsidR="00AC0D66" w:rsidRPr="008D0FD9" w:rsidRDefault="00AC0D66" w:rsidP="009473C5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 w:rsidRPr="008D0FD9">
        <w:rPr>
          <w:color w:val="000000"/>
          <w:sz w:val="28"/>
          <w:szCs w:val="28"/>
        </w:rPr>
        <w:t>по дисциплине: «</w:t>
      </w:r>
      <w:r w:rsidR="00395A55" w:rsidRPr="00395A55">
        <w:rPr>
          <w:color w:val="000000"/>
          <w:sz w:val="28"/>
          <w:szCs w:val="28"/>
        </w:rPr>
        <w:t>Разработка приложений баз данных для информационных систем</w:t>
      </w:r>
      <w:r w:rsidRPr="008D0FD9">
        <w:rPr>
          <w:color w:val="000000"/>
          <w:sz w:val="28"/>
          <w:szCs w:val="28"/>
        </w:rPr>
        <w:t>»</w:t>
      </w:r>
    </w:p>
    <w:p w14:paraId="446FD30D" w14:textId="77777777" w:rsidR="00395A55" w:rsidRPr="00395A55" w:rsidRDefault="00AC0D66" w:rsidP="00395A55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0D5A17">
        <w:rPr>
          <w:rFonts w:ascii="Times New Roman" w:hAnsi="Times New Roman"/>
          <w:color w:val="000000"/>
          <w:sz w:val="28"/>
          <w:szCs w:val="28"/>
        </w:rPr>
        <w:t>на тему: «</w:t>
      </w:r>
      <w:r w:rsidR="00395A55" w:rsidRPr="00395A55">
        <w:rPr>
          <w:rFonts w:ascii="Times New Roman" w:hAnsi="Times New Roman"/>
          <w:color w:val="000000"/>
          <w:sz w:val="28"/>
          <w:szCs w:val="28"/>
        </w:rPr>
        <w:t xml:space="preserve">Разработка серверной части информационной системы </w:t>
      </w:r>
    </w:p>
    <w:p w14:paraId="23AC9DA5" w14:textId="1100640E" w:rsidR="00AC0D66" w:rsidRPr="00395A55" w:rsidRDefault="00395A55" w:rsidP="00395A55">
      <w:pPr>
        <w:spacing w:after="0" w:line="240" w:lineRule="auto"/>
        <w:jc w:val="center"/>
        <w:rPr>
          <w:lang w:val="en-US"/>
        </w:rPr>
      </w:pPr>
      <w:r w:rsidRPr="00395A55">
        <w:rPr>
          <w:rFonts w:ascii="Times New Roman" w:hAnsi="Times New Roman"/>
          <w:color w:val="000000"/>
          <w:sz w:val="28"/>
          <w:szCs w:val="28"/>
        </w:rPr>
        <w:t>в</w:t>
      </w:r>
      <w:r w:rsidRPr="00395A5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95A55">
        <w:rPr>
          <w:rFonts w:ascii="Times New Roman" w:hAnsi="Times New Roman"/>
          <w:color w:val="000000"/>
          <w:sz w:val="28"/>
          <w:szCs w:val="28"/>
        </w:rPr>
        <w:t>СУБД</w:t>
      </w:r>
      <w:r w:rsidRPr="00395A5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95A55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MS SQL Server</w:t>
      </w:r>
      <w:r w:rsidR="00AC0D66" w:rsidRPr="00395A55">
        <w:rPr>
          <w:color w:val="000000"/>
          <w:sz w:val="28"/>
          <w:szCs w:val="28"/>
          <w:lang w:val="en-US"/>
        </w:rPr>
        <w:t>»</w:t>
      </w:r>
    </w:p>
    <w:p w14:paraId="302885C7" w14:textId="77777777" w:rsidR="00AC0D66" w:rsidRPr="00395A55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DA0FE09" w14:textId="77777777" w:rsidR="00AC0D66" w:rsidRPr="00395A55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43E5179" w14:textId="77777777" w:rsidR="00AC0D66" w:rsidRPr="00395A55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5C85D42" w14:textId="77777777" w:rsidR="00AC0D66" w:rsidRPr="00395A55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2AE7FB3" w14:textId="77777777" w:rsidR="00AC0D66" w:rsidRPr="00395A55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B65BDE2" w14:textId="77777777" w:rsidR="00AC0D66" w:rsidRPr="00395A55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932685C" w14:textId="77777777" w:rsidR="00AC0D66" w:rsidRPr="00395A55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DDA626B" w14:textId="77777777" w:rsidR="00AC0D66" w:rsidRPr="00395A55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DFE8A45" w14:textId="77777777" w:rsidR="00AC0D66" w:rsidRPr="00395A55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90B6C62" w14:textId="77777777" w:rsidR="00AC0D66" w:rsidRPr="00395A55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649B40F" w14:textId="77777777" w:rsidR="00AC0D66" w:rsidRPr="00395A55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48D6FBA" w14:textId="0F34B395" w:rsidR="00AC0D66" w:rsidRPr="008D0FD9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Выполнил: </w:t>
      </w:r>
      <w:r w:rsidRPr="008D0FD9">
        <w:rPr>
          <w:rFonts w:ascii="Times New Roman" w:hAnsi="Times New Roman"/>
          <w:sz w:val="28"/>
          <w:szCs w:val="28"/>
        </w:rPr>
        <w:tab/>
        <w:t>студент гр. ИТП-</w:t>
      </w:r>
      <w:r w:rsidR="00395A55">
        <w:rPr>
          <w:rFonts w:ascii="Times New Roman" w:hAnsi="Times New Roman"/>
          <w:sz w:val="28"/>
          <w:szCs w:val="28"/>
        </w:rPr>
        <w:t>3</w:t>
      </w:r>
      <w:r w:rsidRPr="008D0FD9">
        <w:rPr>
          <w:rFonts w:ascii="Times New Roman" w:hAnsi="Times New Roman"/>
          <w:sz w:val="28"/>
          <w:szCs w:val="28"/>
        </w:rPr>
        <w:t>1</w:t>
      </w:r>
    </w:p>
    <w:p w14:paraId="010408F8" w14:textId="47E1E246" w:rsidR="00E0301F" w:rsidRPr="00267923" w:rsidRDefault="006A6BB7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Демиденко Д</w:t>
      </w:r>
      <w:r w:rsidRPr="0026792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</w:t>
      </w:r>
      <w:r w:rsidRPr="00267923">
        <w:rPr>
          <w:rFonts w:ascii="Times New Roman" w:hAnsi="Times New Roman"/>
          <w:sz w:val="28"/>
          <w:szCs w:val="28"/>
        </w:rPr>
        <w:t>.</w:t>
      </w:r>
    </w:p>
    <w:p w14:paraId="12D8AFC5" w14:textId="5F3B3F1D" w:rsidR="00AC0D66" w:rsidRPr="00395A55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Принял: </w:t>
      </w:r>
      <w:r w:rsidR="00395A55">
        <w:rPr>
          <w:rFonts w:ascii="Times New Roman" w:hAnsi="Times New Roman"/>
          <w:sz w:val="28"/>
          <w:szCs w:val="28"/>
        </w:rPr>
        <w:t>ректор</w:t>
      </w:r>
    </w:p>
    <w:p w14:paraId="1DDBC959" w14:textId="3FB26D4C" w:rsidR="00AC0D66" w:rsidRPr="008D0FD9" w:rsidRDefault="00395A55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Асенчик</w:t>
      </w:r>
      <w:proofErr w:type="spellEnd"/>
      <w:r w:rsidR="00AC0D66" w:rsidRPr="008D0F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="00AC0D66" w:rsidRPr="008D0FD9">
        <w:rPr>
          <w:rFonts w:ascii="Times New Roman" w:hAnsi="Times New Roman"/>
          <w:sz w:val="28"/>
          <w:szCs w:val="28"/>
        </w:rPr>
        <w:t>.</w:t>
      </w:r>
      <w:r w:rsidR="006A6BB7" w:rsidRPr="002679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="00D54115" w:rsidRPr="008D0FD9">
        <w:rPr>
          <w:rFonts w:ascii="Times New Roman" w:hAnsi="Times New Roman"/>
          <w:sz w:val="28"/>
          <w:szCs w:val="28"/>
        </w:rPr>
        <w:t>.</w:t>
      </w:r>
    </w:p>
    <w:p w14:paraId="13C823D4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013389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C6F06BB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A621E85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139B773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3F762C" w14:textId="77777777" w:rsidR="00AC0D66" w:rsidRPr="00321A0E" w:rsidRDefault="00AC0D66" w:rsidP="006B3C0B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3A51CB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04BBB86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65E71C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0CA9D4E" w14:textId="77777777" w:rsidR="00AC0D66" w:rsidRPr="008D0FD9" w:rsidRDefault="00AC0D66" w:rsidP="00395A5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019128" w14:textId="77777777" w:rsidR="00AC0D66" w:rsidRPr="008D0FD9" w:rsidRDefault="00AC0D66" w:rsidP="00717142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Гомель 2023</w:t>
      </w:r>
    </w:p>
    <w:p w14:paraId="3F2A5A83" w14:textId="0CC517CB" w:rsidR="00AC0D66" w:rsidRDefault="00AC0D66" w:rsidP="00520CB3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D0FD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 w:rsidR="00395A55" w:rsidRPr="008D0FD9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395A55" w:rsidRPr="00395A55">
        <w:rPr>
          <w:rFonts w:ascii="Times New Roman" w:hAnsi="Times New Roman"/>
          <w:bCs/>
          <w:sz w:val="28"/>
          <w:szCs w:val="28"/>
        </w:rPr>
        <w:t xml:space="preserve">разработать серверную часть клиент-серверной информационной системы, основанной на базе данных в заданной предметной области средствами СУБД </w:t>
      </w:r>
      <w:r w:rsidR="00395A55" w:rsidRPr="00395A55">
        <w:rPr>
          <w:rFonts w:ascii="Times New Roman" w:hAnsi="Times New Roman"/>
          <w:bCs/>
          <w:i/>
          <w:iCs/>
          <w:sz w:val="28"/>
          <w:szCs w:val="28"/>
        </w:rPr>
        <w:t>MS SQL Server</w:t>
      </w:r>
      <w:r w:rsidR="00395A55" w:rsidRPr="00395A55">
        <w:rPr>
          <w:rFonts w:ascii="Times New Roman" w:hAnsi="Times New Roman"/>
          <w:bCs/>
          <w:sz w:val="28"/>
          <w:szCs w:val="28"/>
        </w:rPr>
        <w:t>.</w:t>
      </w:r>
    </w:p>
    <w:p w14:paraId="56DF2928" w14:textId="77777777" w:rsidR="00E73DF9" w:rsidRPr="00520CB3" w:rsidRDefault="00E73DF9" w:rsidP="00520CB3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14:paraId="4A3ACE01" w14:textId="77777777" w:rsidR="000D5A17" w:rsidRPr="000D5A17" w:rsidRDefault="006C5A55" w:rsidP="00E73DF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7CF0B876" w14:textId="1DB46C20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 </w:t>
      </w:r>
      <w:r w:rsidRPr="00395A55">
        <w:rPr>
          <w:rFonts w:ascii="Times New Roman" w:hAnsi="Times New Roman"/>
          <w:sz w:val="28"/>
          <w:szCs w:val="28"/>
        </w:rPr>
        <w:t>Разработать логическую модель реляционной базы данных, моделирующую предметную область согласно своему варианту задания. Структура БД должна быть нормализована – таблицы должны удовлетворять требованиям третьей нормальной формы.</w:t>
      </w:r>
    </w:p>
    <w:p w14:paraId="39E188F2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 xml:space="preserve">2. Создать базу данных и таблицы в СУБД </w:t>
      </w:r>
      <w:r w:rsidRPr="00395A55">
        <w:rPr>
          <w:rFonts w:ascii="Times New Roman" w:hAnsi="Times New Roman"/>
          <w:i/>
          <w:iCs/>
          <w:sz w:val="28"/>
          <w:szCs w:val="28"/>
        </w:rPr>
        <w:t>MS SQL Server</w:t>
      </w:r>
      <w:r w:rsidRPr="00395A55">
        <w:rPr>
          <w:rFonts w:ascii="Times New Roman" w:hAnsi="Times New Roman"/>
          <w:sz w:val="28"/>
          <w:szCs w:val="28"/>
        </w:rPr>
        <w:t xml:space="preserve"> и заполнить их тестовым набором данных, для этого написать </w:t>
      </w:r>
      <w:proofErr w:type="spellStart"/>
      <w:r w:rsidRPr="00395A55">
        <w:rPr>
          <w:rFonts w:ascii="Times New Roman" w:hAnsi="Times New Roman"/>
          <w:i/>
          <w:iCs/>
          <w:sz w:val="28"/>
          <w:szCs w:val="28"/>
        </w:rPr>
        <w:t>Transact</w:t>
      </w:r>
      <w:proofErr w:type="spellEnd"/>
      <w:r w:rsidRPr="00395A55">
        <w:rPr>
          <w:rFonts w:ascii="Times New Roman" w:hAnsi="Times New Roman"/>
          <w:i/>
          <w:iCs/>
          <w:sz w:val="28"/>
          <w:szCs w:val="28"/>
        </w:rPr>
        <w:t xml:space="preserve"> SQL</w:t>
      </w:r>
      <w:r w:rsidRPr="00395A55">
        <w:rPr>
          <w:rFonts w:ascii="Times New Roman" w:hAnsi="Times New Roman"/>
          <w:sz w:val="28"/>
          <w:szCs w:val="28"/>
        </w:rPr>
        <w:t xml:space="preserve"> скрипт:</w:t>
      </w:r>
    </w:p>
    <w:p w14:paraId="1C4F6BFB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 xml:space="preserve">2.1. Создания базы данных и ее таблиц. </w:t>
      </w:r>
    </w:p>
    <w:p w14:paraId="2DEE3B46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>При создании таблиц должны быть назначены первичные и внешние ключи и установлены необходимые ограничения целостности данных. Наименования таблиц и полей давать в соответствии с соглашением об именовании этих объектов.</w:t>
      </w:r>
    </w:p>
    <w:p w14:paraId="2764C406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 xml:space="preserve">2.2. Заполнения не менее чем трех таблиц БД данными (см. пример внутри этого электронного курса). </w:t>
      </w:r>
    </w:p>
    <w:p w14:paraId="5FC0DA9E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>При выборе таблиц для заполнения тестовыми наборами руководствоваться следующим:</w:t>
      </w:r>
    </w:p>
    <w:p w14:paraId="048FC155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>выбранные таблицы должны содержать основную информацию, касающиеся предметной области приложения;</w:t>
      </w:r>
    </w:p>
    <w:p w14:paraId="19F89CDE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>таблицы должны быть связаны непосредственно;</w:t>
      </w:r>
    </w:p>
    <w:p w14:paraId="71A6B2F5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>следует воздерживаться от выбора таблиц, характеризующих кадровую подсистему приложения (данные о сотрудниках и их должностях);</w:t>
      </w:r>
    </w:p>
    <w:p w14:paraId="232C57B1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>не менее, чем одна таблица должна находиться в схеме базы данных на стороне отношения «многие».</w:t>
      </w:r>
    </w:p>
    <w:p w14:paraId="772CF059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>При этом заполнение осуществлять в следующем порядке: сначала генерируются данные для таблиц на стороне отношения «один» (таблицы- «справочники»), потом – в таблицы на стороне отношения «многие» («оперативные таблицы»).</w:t>
      </w:r>
    </w:p>
    <w:p w14:paraId="120D7860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>БД заполнить записями в количестве, необходимом для отладки и демонстрации возможностей приложения. Таблицы на стороне отношения один должны содержать не менее 500 записей, таблице на стороне отношения многие должны содержать не менее 20000 записей.</w:t>
      </w:r>
    </w:p>
    <w:p w14:paraId="29CFC009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 xml:space="preserve">3. Создать с использованием средств </w:t>
      </w:r>
      <w:proofErr w:type="spellStart"/>
      <w:r w:rsidRPr="00395A55">
        <w:rPr>
          <w:rFonts w:ascii="Times New Roman" w:hAnsi="Times New Roman"/>
          <w:i/>
          <w:iCs/>
          <w:sz w:val="28"/>
          <w:szCs w:val="28"/>
        </w:rPr>
        <w:t>Transact</w:t>
      </w:r>
      <w:proofErr w:type="spellEnd"/>
      <w:r w:rsidRPr="00395A55">
        <w:rPr>
          <w:rFonts w:ascii="Times New Roman" w:hAnsi="Times New Roman"/>
          <w:i/>
          <w:iCs/>
          <w:sz w:val="28"/>
          <w:szCs w:val="28"/>
        </w:rPr>
        <w:t xml:space="preserve"> SQL</w:t>
      </w:r>
      <w:r w:rsidRPr="00395A55">
        <w:rPr>
          <w:rFonts w:ascii="Times New Roman" w:hAnsi="Times New Roman"/>
          <w:sz w:val="28"/>
          <w:szCs w:val="28"/>
        </w:rPr>
        <w:t xml:space="preserve"> представления, позволяющие отображать данные в удобном для пользователя виде, и заменяющие часто используемые запросы на выборку из двух и более связанных таблиц.</w:t>
      </w:r>
    </w:p>
    <w:p w14:paraId="44F826F2" w14:textId="4F643B26" w:rsidR="00E73DF9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>4. Написать не менее трех хранимых процедур с параметрами для вставки и (или) обновление данных в таблицы базы данных.</w:t>
      </w:r>
    </w:p>
    <w:p w14:paraId="533E0608" w14:textId="02DDFCD2" w:rsidR="000E4390" w:rsidRPr="00821466" w:rsidRDefault="00821466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задания указан на рисунке 1.</w:t>
      </w:r>
    </w:p>
    <w:p w14:paraId="17AA2F15" w14:textId="6577A3D7" w:rsidR="000E4390" w:rsidRPr="00267923" w:rsidRDefault="000E4390" w:rsidP="000E4390">
      <w:pPr>
        <w:suppressAutoHyphens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5384D4D1" w14:textId="39D55FCC" w:rsidR="000E4390" w:rsidRPr="00267923" w:rsidRDefault="000E4390" w:rsidP="000E4390">
      <w:pPr>
        <w:suppressAutoHyphens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058F330" w14:textId="7E43DE4B" w:rsidR="00395A55" w:rsidRDefault="00385068" w:rsidP="00385068">
      <w:pPr>
        <w:suppressAutoHyphens/>
        <w:spacing w:after="0" w:line="240" w:lineRule="auto"/>
        <w:ind w:right="283" w:firstLine="708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B3A64D" wp14:editId="2502FA2A">
            <wp:extent cx="5239910" cy="20326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992" cy="203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D690" w14:textId="77777777" w:rsidR="00385068" w:rsidRDefault="00385068" w:rsidP="00385068">
      <w:pPr>
        <w:suppressAutoHyphens/>
        <w:spacing w:after="0" w:line="240" w:lineRule="auto"/>
        <w:ind w:right="283" w:firstLine="708"/>
        <w:rPr>
          <w:rFonts w:ascii="Times New Roman" w:hAnsi="Times New Roman"/>
          <w:sz w:val="28"/>
          <w:szCs w:val="28"/>
        </w:rPr>
      </w:pPr>
    </w:p>
    <w:p w14:paraId="2E1FE0B3" w14:textId="4D621962" w:rsidR="00821466" w:rsidRDefault="00821466" w:rsidP="0082146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Вариант задания</w:t>
      </w:r>
    </w:p>
    <w:p w14:paraId="5BD800B3" w14:textId="77777777" w:rsidR="00395A55" w:rsidRPr="00520CB3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EFAF3EB" w14:textId="77777777" w:rsidR="00471C3A" w:rsidRPr="008D0FD9" w:rsidRDefault="00471C3A" w:rsidP="000E4390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Ход работы</w:t>
      </w:r>
    </w:p>
    <w:p w14:paraId="6DA0DCC4" w14:textId="2186027E" w:rsidR="00B97A16" w:rsidRDefault="000E4390" w:rsidP="00127401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начале выполнения </w:t>
      </w:r>
      <w:r w:rsidR="00821466">
        <w:rPr>
          <w:rFonts w:ascii="Times New Roman" w:hAnsi="Times New Roman"/>
          <w:sz w:val="28"/>
          <w:szCs w:val="28"/>
        </w:rPr>
        <w:t>задания была спроектирована база с условием выполнения трех форма нормализации. Перв</w:t>
      </w:r>
      <w:r w:rsidR="00E56902">
        <w:rPr>
          <w:rFonts w:ascii="Times New Roman" w:hAnsi="Times New Roman"/>
          <w:sz w:val="28"/>
          <w:szCs w:val="28"/>
        </w:rPr>
        <w:t>ой</w:t>
      </w:r>
      <w:r w:rsidR="00821466">
        <w:rPr>
          <w:rFonts w:ascii="Times New Roman" w:hAnsi="Times New Roman"/>
          <w:sz w:val="28"/>
          <w:szCs w:val="28"/>
        </w:rPr>
        <w:t xml:space="preserve"> была реализована </w:t>
      </w:r>
      <w:r w:rsidR="00E56902">
        <w:rPr>
          <w:rFonts w:ascii="Times New Roman" w:hAnsi="Times New Roman"/>
          <w:sz w:val="28"/>
          <w:szCs w:val="28"/>
        </w:rPr>
        <w:t>таблица, которая хранит</w:t>
      </w:r>
      <w:r w:rsidR="00E56902" w:rsidRPr="00CD617F">
        <w:rPr>
          <w:rFonts w:ascii="Times New Roman" w:hAnsi="Times New Roman"/>
          <w:sz w:val="28"/>
          <w:szCs w:val="28"/>
        </w:rPr>
        <w:t xml:space="preserve"> </w:t>
      </w:r>
      <w:r w:rsidR="00127401">
        <w:rPr>
          <w:rFonts w:ascii="Times New Roman" w:hAnsi="Times New Roman"/>
          <w:sz w:val="28"/>
          <w:szCs w:val="28"/>
        </w:rPr>
        <w:t>данные о квартирах</w:t>
      </w:r>
      <w:r w:rsidR="00E56902">
        <w:rPr>
          <w:rFonts w:ascii="Times New Roman" w:hAnsi="Times New Roman"/>
          <w:sz w:val="28"/>
          <w:szCs w:val="28"/>
        </w:rPr>
        <w:t xml:space="preserve">. Для хранения </w:t>
      </w:r>
      <w:r w:rsidR="00127401">
        <w:rPr>
          <w:rFonts w:ascii="Times New Roman" w:hAnsi="Times New Roman"/>
          <w:sz w:val="28"/>
          <w:szCs w:val="28"/>
        </w:rPr>
        <w:t>информации о недвижимости</w:t>
      </w:r>
      <w:r w:rsidR="00CD617F">
        <w:rPr>
          <w:rFonts w:ascii="Times New Roman" w:hAnsi="Times New Roman"/>
          <w:sz w:val="28"/>
          <w:szCs w:val="28"/>
        </w:rPr>
        <w:t xml:space="preserve"> была создана отдельная таблица </w:t>
      </w:r>
      <w:r w:rsidR="00CD617F" w:rsidRPr="00CD617F">
        <w:rPr>
          <w:rFonts w:ascii="Times New Roman" w:hAnsi="Times New Roman"/>
          <w:i/>
          <w:iCs/>
          <w:sz w:val="28"/>
          <w:szCs w:val="28"/>
        </w:rPr>
        <w:t>A</w:t>
      </w:r>
      <w:proofErr w:type="spellStart"/>
      <w:r w:rsidR="00127401">
        <w:rPr>
          <w:rFonts w:ascii="Times New Roman" w:hAnsi="Times New Roman"/>
          <w:i/>
          <w:iCs/>
          <w:sz w:val="28"/>
          <w:szCs w:val="28"/>
          <w:lang w:val="en-US"/>
        </w:rPr>
        <w:t>partment</w:t>
      </w:r>
      <w:proofErr w:type="spellEnd"/>
      <w:r w:rsidR="00CD617F" w:rsidRPr="00CD617F">
        <w:rPr>
          <w:rFonts w:ascii="Times New Roman" w:hAnsi="Times New Roman"/>
          <w:i/>
          <w:iCs/>
          <w:sz w:val="28"/>
          <w:szCs w:val="28"/>
        </w:rPr>
        <w:t>s</w:t>
      </w:r>
      <w:r w:rsidR="00127401" w:rsidRPr="00127401">
        <w:rPr>
          <w:rFonts w:ascii="Times New Roman" w:hAnsi="Times New Roman"/>
          <w:sz w:val="28"/>
          <w:szCs w:val="28"/>
        </w:rPr>
        <w:t>.</w:t>
      </w:r>
      <w:r w:rsidR="00CD617F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127401" w:rsidRPr="00127401">
        <w:rPr>
          <w:rFonts w:ascii="Times New Roman" w:hAnsi="Times New Roman"/>
          <w:sz w:val="28"/>
          <w:szCs w:val="28"/>
        </w:rPr>
        <w:t>Эта таблица содержит данные о квартирах, такие как их наименование, описание, количество комнат, площадь, наличие раздельного санузла, наличие телефона, максимальная цена и дополнительные пожелания</w:t>
      </w:r>
      <w:r w:rsidR="00CD617F">
        <w:rPr>
          <w:rFonts w:ascii="Times New Roman" w:hAnsi="Times New Roman"/>
          <w:sz w:val="28"/>
          <w:szCs w:val="28"/>
        </w:rPr>
        <w:t>.</w:t>
      </w:r>
      <w:r w:rsidR="00BF5071">
        <w:rPr>
          <w:rFonts w:ascii="Times New Roman" w:hAnsi="Times New Roman"/>
          <w:sz w:val="28"/>
          <w:szCs w:val="28"/>
        </w:rPr>
        <w:t xml:space="preserve"> Так же эта таблица содержит дополнительные пожелания клиентов</w:t>
      </w:r>
      <w:r w:rsidR="00BF5071" w:rsidRPr="00267923">
        <w:rPr>
          <w:rFonts w:ascii="Times New Roman" w:hAnsi="Times New Roman"/>
          <w:sz w:val="28"/>
          <w:szCs w:val="28"/>
        </w:rPr>
        <w:t>.</w:t>
      </w:r>
      <w:r w:rsidR="00CD617F">
        <w:rPr>
          <w:rFonts w:ascii="Times New Roman" w:hAnsi="Times New Roman"/>
          <w:sz w:val="28"/>
          <w:szCs w:val="28"/>
        </w:rPr>
        <w:t xml:space="preserve"> </w:t>
      </w:r>
      <w:r w:rsidR="0089655F">
        <w:rPr>
          <w:rFonts w:ascii="Times New Roman" w:hAnsi="Times New Roman"/>
          <w:sz w:val="28"/>
          <w:szCs w:val="28"/>
        </w:rPr>
        <w:t>Пример схемы этой таблицы указан на рисунке 2. Листинг создания этой таблицы указана в приложении А.</w:t>
      </w:r>
    </w:p>
    <w:p w14:paraId="1549A2DC" w14:textId="5440B3EF" w:rsidR="0089655F" w:rsidRDefault="0089655F" w:rsidP="000E4390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</w:p>
    <w:p w14:paraId="5143AE84" w14:textId="39144178" w:rsidR="0089655F" w:rsidRDefault="00127401" w:rsidP="008965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9205C8D" wp14:editId="498B83C2">
            <wp:extent cx="3590925" cy="2476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D169" w14:textId="391F680D" w:rsidR="0089655F" w:rsidRDefault="0089655F" w:rsidP="008965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E79DB5" w14:textId="776B148C" w:rsidR="0089655F" w:rsidRPr="0089655F" w:rsidRDefault="0089655F" w:rsidP="008965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Пример таблицы </w:t>
      </w:r>
      <w:r w:rsidR="00127401" w:rsidRPr="00CD617F">
        <w:rPr>
          <w:rFonts w:ascii="Times New Roman" w:hAnsi="Times New Roman"/>
          <w:i/>
          <w:iCs/>
          <w:sz w:val="28"/>
          <w:szCs w:val="28"/>
        </w:rPr>
        <w:t>A</w:t>
      </w:r>
      <w:proofErr w:type="spellStart"/>
      <w:r w:rsidR="00127401">
        <w:rPr>
          <w:rFonts w:ascii="Times New Roman" w:hAnsi="Times New Roman"/>
          <w:i/>
          <w:iCs/>
          <w:sz w:val="28"/>
          <w:szCs w:val="28"/>
          <w:lang w:val="en-US"/>
        </w:rPr>
        <w:t>partment</w:t>
      </w:r>
      <w:proofErr w:type="spellEnd"/>
      <w:r w:rsidR="00127401" w:rsidRPr="00CD617F">
        <w:rPr>
          <w:rFonts w:ascii="Times New Roman" w:hAnsi="Times New Roman"/>
          <w:i/>
          <w:iCs/>
          <w:sz w:val="28"/>
          <w:szCs w:val="28"/>
        </w:rPr>
        <w:t>s</w:t>
      </w:r>
    </w:p>
    <w:p w14:paraId="6D365DB5" w14:textId="40D6B6AC" w:rsidR="000E4390" w:rsidRDefault="000E4390" w:rsidP="0089655F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082AC585" w14:textId="06F9264A" w:rsidR="0089655F" w:rsidRDefault="0089655F" w:rsidP="0089655F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для </w:t>
      </w:r>
      <w:r w:rsidR="00127401">
        <w:rPr>
          <w:rFonts w:ascii="Times New Roman" w:hAnsi="Times New Roman"/>
          <w:sz w:val="28"/>
          <w:szCs w:val="28"/>
        </w:rPr>
        <w:t>х</w:t>
      </w:r>
      <w:r w:rsidR="00127401" w:rsidRPr="00127401">
        <w:rPr>
          <w:rFonts w:ascii="Times New Roman" w:hAnsi="Times New Roman"/>
          <w:sz w:val="28"/>
          <w:szCs w:val="28"/>
        </w:rPr>
        <w:t>ран</w:t>
      </w:r>
      <w:r w:rsidR="00127401">
        <w:rPr>
          <w:rFonts w:ascii="Times New Roman" w:hAnsi="Times New Roman"/>
          <w:sz w:val="28"/>
          <w:szCs w:val="28"/>
        </w:rPr>
        <w:t>ения</w:t>
      </w:r>
      <w:r w:rsidR="00127401" w:rsidRPr="00127401">
        <w:rPr>
          <w:rFonts w:ascii="Times New Roman" w:hAnsi="Times New Roman"/>
          <w:sz w:val="28"/>
          <w:szCs w:val="28"/>
        </w:rPr>
        <w:t xml:space="preserve"> информаци</w:t>
      </w:r>
      <w:r w:rsidR="00127401">
        <w:rPr>
          <w:rFonts w:ascii="Times New Roman" w:hAnsi="Times New Roman"/>
          <w:sz w:val="28"/>
          <w:szCs w:val="28"/>
        </w:rPr>
        <w:t>и</w:t>
      </w:r>
      <w:r w:rsidR="00127401" w:rsidRPr="00127401">
        <w:rPr>
          <w:rFonts w:ascii="Times New Roman" w:hAnsi="Times New Roman"/>
          <w:sz w:val="28"/>
          <w:szCs w:val="28"/>
        </w:rPr>
        <w:t xml:space="preserve"> о заключенных договорах на продажу квартир</w:t>
      </w:r>
      <w:r w:rsidR="00127401">
        <w:rPr>
          <w:rFonts w:ascii="Times New Roman" w:hAnsi="Times New Roman"/>
          <w:sz w:val="28"/>
          <w:szCs w:val="28"/>
        </w:rPr>
        <w:t xml:space="preserve"> была создана таблица </w:t>
      </w:r>
      <w:proofErr w:type="spellStart"/>
      <w:r w:rsidR="00127401" w:rsidRPr="00127401">
        <w:rPr>
          <w:rFonts w:ascii="Times New Roman" w:hAnsi="Times New Roman"/>
          <w:i/>
          <w:iCs/>
          <w:sz w:val="28"/>
          <w:szCs w:val="28"/>
        </w:rPr>
        <w:t>Contracts</w:t>
      </w:r>
      <w:proofErr w:type="spellEnd"/>
      <w:r w:rsidR="006C6A8F">
        <w:rPr>
          <w:rFonts w:ascii="Times New Roman" w:hAnsi="Times New Roman"/>
          <w:sz w:val="28"/>
          <w:szCs w:val="28"/>
        </w:rPr>
        <w:t xml:space="preserve">. </w:t>
      </w:r>
      <w:r w:rsidR="00127401" w:rsidRPr="00127401">
        <w:rPr>
          <w:rFonts w:ascii="Times New Roman" w:hAnsi="Times New Roman"/>
          <w:sz w:val="28"/>
          <w:szCs w:val="28"/>
        </w:rPr>
        <w:t>В этой таблице записываются данные о договорах, включая дату заключения, информацию о продавце и покупателе, сумму сделки, стоимость услуги и информацию о сотруднике, заключившем договор</w:t>
      </w:r>
      <w:r w:rsidR="006C6A8F">
        <w:rPr>
          <w:rFonts w:ascii="Times New Roman" w:hAnsi="Times New Roman"/>
          <w:sz w:val="28"/>
          <w:szCs w:val="28"/>
        </w:rPr>
        <w:t xml:space="preserve">. Пример схемы таблицы </w:t>
      </w:r>
      <w:r w:rsidR="006C6A8F" w:rsidRPr="006C6A8F">
        <w:rPr>
          <w:rFonts w:ascii="Times New Roman" w:hAnsi="Times New Roman"/>
          <w:i/>
          <w:iCs/>
          <w:sz w:val="28"/>
          <w:szCs w:val="28"/>
          <w:lang w:val="en-US"/>
        </w:rPr>
        <w:t>Contracts</w:t>
      </w:r>
      <w:r w:rsidR="006C6A8F" w:rsidRPr="006C6A8F">
        <w:rPr>
          <w:rFonts w:ascii="Times New Roman" w:hAnsi="Times New Roman"/>
          <w:sz w:val="28"/>
          <w:szCs w:val="28"/>
        </w:rPr>
        <w:t xml:space="preserve"> </w:t>
      </w:r>
      <w:r w:rsidR="006C6A8F">
        <w:rPr>
          <w:rFonts w:ascii="Times New Roman" w:hAnsi="Times New Roman"/>
          <w:sz w:val="28"/>
          <w:szCs w:val="28"/>
        </w:rPr>
        <w:t>указан</w:t>
      </w:r>
      <w:r w:rsidR="00127401">
        <w:rPr>
          <w:rFonts w:ascii="Times New Roman" w:hAnsi="Times New Roman"/>
          <w:sz w:val="28"/>
          <w:szCs w:val="28"/>
        </w:rPr>
        <w:t>а</w:t>
      </w:r>
      <w:r w:rsidR="006C6A8F">
        <w:rPr>
          <w:rFonts w:ascii="Times New Roman" w:hAnsi="Times New Roman"/>
          <w:sz w:val="28"/>
          <w:szCs w:val="28"/>
        </w:rPr>
        <w:t xml:space="preserve"> на рисунке 3. Листинг создания этой таблицы указана в приложении А.</w:t>
      </w:r>
    </w:p>
    <w:p w14:paraId="5F6E1FFD" w14:textId="62A35160" w:rsidR="006C6A8F" w:rsidRDefault="006C6A8F" w:rsidP="0089655F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2E75B6AE" w14:textId="50408AEC" w:rsidR="006C6A8F" w:rsidRDefault="00127401" w:rsidP="006C6A8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71E72C0" wp14:editId="4625029F">
            <wp:extent cx="3667125" cy="2181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D433" w14:textId="77F5A8E8" w:rsidR="006C6A8F" w:rsidRDefault="006C6A8F" w:rsidP="006C6A8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65DD57A" w14:textId="50983E93" w:rsidR="006C6A8F" w:rsidRPr="006A6BB7" w:rsidRDefault="006C6A8F" w:rsidP="006C6A8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Пример таблицы </w:t>
      </w:r>
      <w:r w:rsidRPr="006C6A8F">
        <w:rPr>
          <w:rFonts w:ascii="Times New Roman" w:hAnsi="Times New Roman"/>
          <w:i/>
          <w:iCs/>
          <w:sz w:val="28"/>
          <w:szCs w:val="28"/>
          <w:lang w:val="en-US"/>
        </w:rPr>
        <w:t>Contracts</w:t>
      </w:r>
    </w:p>
    <w:p w14:paraId="7BA55D33" w14:textId="11F55887" w:rsidR="006C6A8F" w:rsidRPr="006A6BB7" w:rsidRDefault="006C6A8F" w:rsidP="006C6A8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14:paraId="0C51F535" w14:textId="5BA131E2" w:rsidR="006C6A8F" w:rsidRDefault="00127401" w:rsidP="006C6A8F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</w:t>
      </w:r>
      <w:r w:rsidR="006C6A8F">
        <w:rPr>
          <w:rFonts w:ascii="Times New Roman" w:hAnsi="Times New Roman"/>
          <w:sz w:val="28"/>
          <w:szCs w:val="28"/>
        </w:rPr>
        <w:t xml:space="preserve"> была реализована таблица </w:t>
      </w:r>
      <w:proofErr w:type="spellStart"/>
      <w:r w:rsidRPr="00127401">
        <w:rPr>
          <w:rFonts w:ascii="Times New Roman" w:hAnsi="Times New Roman"/>
          <w:i/>
          <w:iCs/>
          <w:sz w:val="28"/>
          <w:szCs w:val="28"/>
        </w:rPr>
        <w:t>Sellers</w:t>
      </w:r>
      <w:proofErr w:type="spellEnd"/>
      <w:r w:rsidR="006C0BE1">
        <w:rPr>
          <w:rFonts w:ascii="Times New Roman" w:hAnsi="Times New Roman"/>
          <w:sz w:val="28"/>
          <w:szCs w:val="28"/>
        </w:rPr>
        <w:t xml:space="preserve">. В этой таблице </w:t>
      </w:r>
      <w:r>
        <w:rPr>
          <w:rFonts w:ascii="Times New Roman" w:hAnsi="Times New Roman"/>
          <w:sz w:val="28"/>
          <w:szCs w:val="28"/>
        </w:rPr>
        <w:t>с</w:t>
      </w:r>
      <w:r w:rsidRPr="00127401">
        <w:rPr>
          <w:rFonts w:ascii="Times New Roman" w:hAnsi="Times New Roman"/>
          <w:sz w:val="28"/>
          <w:szCs w:val="28"/>
        </w:rPr>
        <w:t>одерж</w:t>
      </w:r>
      <w:r>
        <w:rPr>
          <w:rFonts w:ascii="Times New Roman" w:hAnsi="Times New Roman"/>
          <w:sz w:val="28"/>
          <w:szCs w:val="28"/>
        </w:rPr>
        <w:t>атся</w:t>
      </w:r>
      <w:r w:rsidRPr="00127401">
        <w:rPr>
          <w:rFonts w:ascii="Times New Roman" w:hAnsi="Times New Roman"/>
          <w:sz w:val="28"/>
          <w:szCs w:val="28"/>
        </w:rPr>
        <w:t xml:space="preserve"> информаци</w:t>
      </w:r>
      <w:r>
        <w:rPr>
          <w:rFonts w:ascii="Times New Roman" w:hAnsi="Times New Roman"/>
          <w:sz w:val="28"/>
          <w:szCs w:val="28"/>
        </w:rPr>
        <w:t>я</w:t>
      </w:r>
      <w:r w:rsidRPr="00127401">
        <w:rPr>
          <w:rFonts w:ascii="Times New Roman" w:hAnsi="Times New Roman"/>
          <w:sz w:val="28"/>
          <w:szCs w:val="28"/>
        </w:rPr>
        <w:t xml:space="preserve"> о продавцах квартир</w:t>
      </w:r>
      <w:r w:rsidR="00BF5071" w:rsidRPr="00BF5071">
        <w:rPr>
          <w:rFonts w:ascii="Times New Roman" w:hAnsi="Times New Roman"/>
          <w:sz w:val="28"/>
          <w:szCs w:val="28"/>
        </w:rPr>
        <w:t>,</w:t>
      </w:r>
      <w:r w:rsidR="00BF5071" w:rsidRPr="00BF5071">
        <w:t xml:space="preserve"> </w:t>
      </w:r>
      <w:r w:rsidR="00BF5071" w:rsidRPr="00BF5071">
        <w:rPr>
          <w:rFonts w:ascii="Times New Roman" w:hAnsi="Times New Roman"/>
          <w:sz w:val="28"/>
          <w:szCs w:val="28"/>
        </w:rPr>
        <w:t>включая их ФИО, пол, дату рождения, адрес проживания, контактный телефон и паспортные данные.</w:t>
      </w:r>
      <w:r w:rsidR="006C0BE1" w:rsidRPr="006C0BE1">
        <w:rPr>
          <w:rFonts w:ascii="Times New Roman" w:hAnsi="Times New Roman"/>
          <w:sz w:val="28"/>
          <w:szCs w:val="28"/>
        </w:rPr>
        <w:t xml:space="preserve"> </w:t>
      </w:r>
      <w:bookmarkStart w:id="0" w:name="_Hlk146144331"/>
      <w:r w:rsidR="006C0BE1">
        <w:rPr>
          <w:rFonts w:ascii="Times New Roman" w:hAnsi="Times New Roman"/>
          <w:sz w:val="28"/>
          <w:szCs w:val="28"/>
        </w:rPr>
        <w:t xml:space="preserve">Пример схемы таблицы </w:t>
      </w:r>
      <w:proofErr w:type="spellStart"/>
      <w:r w:rsidR="00BF5071" w:rsidRPr="00127401">
        <w:rPr>
          <w:rFonts w:ascii="Times New Roman" w:hAnsi="Times New Roman"/>
          <w:i/>
          <w:iCs/>
          <w:sz w:val="28"/>
          <w:szCs w:val="28"/>
        </w:rPr>
        <w:t>Sellers</w:t>
      </w:r>
      <w:proofErr w:type="spellEnd"/>
      <w:r w:rsidR="00BF5071">
        <w:rPr>
          <w:rFonts w:ascii="Times New Roman" w:hAnsi="Times New Roman"/>
          <w:sz w:val="28"/>
          <w:szCs w:val="28"/>
        </w:rPr>
        <w:t xml:space="preserve"> </w:t>
      </w:r>
      <w:r w:rsidR="006C0BE1">
        <w:rPr>
          <w:rFonts w:ascii="Times New Roman" w:hAnsi="Times New Roman"/>
          <w:sz w:val="28"/>
          <w:szCs w:val="28"/>
        </w:rPr>
        <w:t>указан на рисунке 4. Листинг создания этой таблицы указана в приложении А.</w:t>
      </w:r>
      <w:bookmarkEnd w:id="0"/>
    </w:p>
    <w:p w14:paraId="5781AAE8" w14:textId="77777777" w:rsidR="006C0BE1" w:rsidRPr="006C0BE1" w:rsidRDefault="006C0BE1" w:rsidP="006C6A8F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3C9D7BD1" w14:textId="0653AAFF" w:rsidR="006C0BE1" w:rsidRDefault="00BF5071" w:rsidP="006C0BE1">
      <w:pPr>
        <w:pStyle w:val="a5"/>
        <w:spacing w:after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2D3AFDC" wp14:editId="1E0E5FBE">
            <wp:extent cx="3743325" cy="28956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1086" w14:textId="0F1234CA" w:rsidR="006C0BE1" w:rsidRDefault="006C0BE1" w:rsidP="006C0BE1">
      <w:pPr>
        <w:pStyle w:val="a5"/>
        <w:spacing w:after="0"/>
        <w:jc w:val="center"/>
        <w:rPr>
          <w:b/>
          <w:sz w:val="28"/>
          <w:szCs w:val="28"/>
        </w:rPr>
      </w:pPr>
    </w:p>
    <w:p w14:paraId="487FF30A" w14:textId="7A66A92C" w:rsidR="006C0BE1" w:rsidRDefault="006C0BE1" w:rsidP="006C0BE1">
      <w:pPr>
        <w:pStyle w:val="a5"/>
        <w:spacing w:after="0"/>
        <w:jc w:val="center"/>
        <w:rPr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Рисунок 4 – Пример таблицы </w:t>
      </w:r>
      <w:proofErr w:type="spellStart"/>
      <w:r w:rsidR="00BF5071" w:rsidRPr="00127401">
        <w:rPr>
          <w:i/>
          <w:iCs/>
          <w:sz w:val="28"/>
          <w:szCs w:val="28"/>
        </w:rPr>
        <w:t>Sellers</w:t>
      </w:r>
      <w:proofErr w:type="spellEnd"/>
    </w:p>
    <w:p w14:paraId="68C47AF9" w14:textId="54AE8BE1" w:rsidR="006C0BE1" w:rsidRDefault="006C0BE1" w:rsidP="006C0BE1">
      <w:pPr>
        <w:pStyle w:val="a5"/>
        <w:spacing w:after="0"/>
        <w:jc w:val="center"/>
        <w:rPr>
          <w:i/>
          <w:iCs/>
          <w:sz w:val="28"/>
          <w:szCs w:val="28"/>
        </w:rPr>
      </w:pPr>
    </w:p>
    <w:p w14:paraId="47392662" w14:textId="36031776" w:rsidR="006C0BE1" w:rsidRDefault="006C0BE1" w:rsidP="006C0BE1">
      <w:pPr>
        <w:pStyle w:val="a5"/>
        <w:spacing w:after="0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Далее была разработана таблица </w:t>
      </w:r>
      <w:r w:rsidR="00BF5071" w:rsidRPr="00BF5071">
        <w:rPr>
          <w:bCs/>
          <w:i/>
          <w:iCs/>
          <w:sz w:val="28"/>
          <w:szCs w:val="28"/>
        </w:rPr>
        <w:t xml:space="preserve">Services </w:t>
      </w:r>
      <w:r w:rsidR="00F16529">
        <w:rPr>
          <w:bCs/>
          <w:sz w:val="28"/>
          <w:szCs w:val="28"/>
        </w:rPr>
        <w:t xml:space="preserve">которая хранит </w:t>
      </w:r>
      <w:r w:rsidR="00BF5071" w:rsidRPr="00BF5071">
        <w:rPr>
          <w:bCs/>
          <w:sz w:val="28"/>
          <w:szCs w:val="28"/>
        </w:rPr>
        <w:t>информацию о доступных услугах</w:t>
      </w:r>
      <w:r w:rsidR="00F16529">
        <w:rPr>
          <w:bCs/>
          <w:sz w:val="28"/>
          <w:szCs w:val="28"/>
        </w:rPr>
        <w:t xml:space="preserve">. Эта таблица </w:t>
      </w:r>
      <w:r w:rsidR="00BF5071" w:rsidRPr="00BF5071">
        <w:rPr>
          <w:bCs/>
          <w:sz w:val="28"/>
          <w:szCs w:val="28"/>
        </w:rPr>
        <w:t>содерж</w:t>
      </w:r>
      <w:r w:rsidR="00BF5071">
        <w:rPr>
          <w:bCs/>
          <w:sz w:val="28"/>
          <w:szCs w:val="28"/>
        </w:rPr>
        <w:t>ит</w:t>
      </w:r>
      <w:r w:rsidR="00BF5071" w:rsidRPr="00BF5071">
        <w:rPr>
          <w:bCs/>
          <w:sz w:val="28"/>
          <w:szCs w:val="28"/>
        </w:rPr>
        <w:t xml:space="preserve"> данные о различных услугах, такие как их наименование, описание и цена</w:t>
      </w:r>
      <w:r w:rsidR="00F16529">
        <w:rPr>
          <w:bCs/>
          <w:sz w:val="28"/>
          <w:szCs w:val="28"/>
        </w:rPr>
        <w:t xml:space="preserve">. </w:t>
      </w:r>
      <w:r w:rsidR="00F16529">
        <w:rPr>
          <w:sz w:val="28"/>
          <w:szCs w:val="28"/>
        </w:rPr>
        <w:t xml:space="preserve">Пример схемы таблицы </w:t>
      </w:r>
      <w:r w:rsidR="00BF5071" w:rsidRPr="00BF5071">
        <w:rPr>
          <w:bCs/>
          <w:i/>
          <w:iCs/>
          <w:sz w:val="28"/>
          <w:szCs w:val="28"/>
        </w:rPr>
        <w:t xml:space="preserve">Services </w:t>
      </w:r>
      <w:r w:rsidR="00F16529">
        <w:rPr>
          <w:sz w:val="28"/>
          <w:szCs w:val="28"/>
        </w:rPr>
        <w:t>указан на рисунке 5. Листинг создания этой таблицы указана в приложении А.</w:t>
      </w:r>
    </w:p>
    <w:p w14:paraId="59A7CF99" w14:textId="2A37294B" w:rsidR="00F16529" w:rsidRDefault="00F16529" w:rsidP="006C0BE1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2137E024" w14:textId="2C0A9904" w:rsidR="00F16529" w:rsidRDefault="00BF5071" w:rsidP="00F16529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9CEB72" wp14:editId="780148B5">
            <wp:extent cx="3762375" cy="13239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ADCD" w14:textId="41213235" w:rsidR="00F16529" w:rsidRDefault="00F16529" w:rsidP="00F16529">
      <w:pPr>
        <w:pStyle w:val="a5"/>
        <w:spacing w:after="0"/>
        <w:jc w:val="center"/>
        <w:rPr>
          <w:bCs/>
          <w:sz w:val="28"/>
          <w:szCs w:val="28"/>
        </w:rPr>
      </w:pPr>
    </w:p>
    <w:p w14:paraId="318FF9BD" w14:textId="534DF12A" w:rsidR="00F16529" w:rsidRDefault="00F16529" w:rsidP="00F16529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Рисунок 5 – Пример таблицы </w:t>
      </w:r>
      <w:r w:rsidR="00BF5071" w:rsidRPr="00BF5071">
        <w:rPr>
          <w:bCs/>
          <w:i/>
          <w:iCs/>
          <w:sz w:val="28"/>
          <w:szCs w:val="28"/>
        </w:rPr>
        <w:t>Services</w:t>
      </w:r>
    </w:p>
    <w:p w14:paraId="540602AA" w14:textId="05A106B5" w:rsidR="00F16529" w:rsidRDefault="00F16529" w:rsidP="00F16529">
      <w:pPr>
        <w:pStyle w:val="a5"/>
        <w:spacing w:after="0"/>
        <w:jc w:val="center"/>
        <w:rPr>
          <w:bCs/>
          <w:i/>
          <w:iCs/>
          <w:sz w:val="28"/>
          <w:szCs w:val="28"/>
        </w:rPr>
      </w:pPr>
    </w:p>
    <w:p w14:paraId="0198DA37" w14:textId="73794C79" w:rsidR="005640B6" w:rsidRDefault="00F16529" w:rsidP="005640B6">
      <w:pPr>
        <w:pStyle w:val="a5"/>
        <w:spacing w:after="0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Далее была разработана </w:t>
      </w:r>
      <w:r w:rsidR="00BF5071">
        <w:rPr>
          <w:bCs/>
          <w:sz w:val="28"/>
          <w:szCs w:val="28"/>
        </w:rPr>
        <w:t xml:space="preserve">вспомогательная </w:t>
      </w:r>
      <w:r>
        <w:rPr>
          <w:bCs/>
          <w:sz w:val="28"/>
          <w:szCs w:val="28"/>
        </w:rPr>
        <w:t xml:space="preserve">таблица </w:t>
      </w:r>
      <w:proofErr w:type="spellStart"/>
      <w:r w:rsidR="00BF5071" w:rsidRPr="00BF5071">
        <w:rPr>
          <w:bCs/>
          <w:i/>
          <w:iCs/>
          <w:sz w:val="28"/>
          <w:szCs w:val="28"/>
          <w:lang w:val="en-US"/>
        </w:rPr>
        <w:t>ContractServices</w:t>
      </w:r>
      <w:proofErr w:type="spellEnd"/>
      <w:r w:rsidR="00BF5071" w:rsidRPr="00BF5071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которая хранит в себе информация о клиентах. Для этой таблицы была создана вспомогательная таблица</w:t>
      </w:r>
      <w:r w:rsidR="005640B6">
        <w:rPr>
          <w:bCs/>
          <w:sz w:val="28"/>
          <w:szCs w:val="28"/>
        </w:rPr>
        <w:t xml:space="preserve"> </w:t>
      </w:r>
      <w:r w:rsidR="005640B6" w:rsidRPr="005640B6">
        <w:rPr>
          <w:bCs/>
          <w:i/>
          <w:iCs/>
          <w:sz w:val="28"/>
          <w:szCs w:val="28"/>
          <w:lang w:val="en-US"/>
        </w:rPr>
        <w:t>Addresses</w:t>
      </w:r>
      <w:r>
        <w:rPr>
          <w:bCs/>
          <w:sz w:val="28"/>
          <w:szCs w:val="28"/>
        </w:rPr>
        <w:t>, которая хранит в себе данные об адресах клиентов. Первый сто</w:t>
      </w:r>
      <w:r w:rsidR="005640B6">
        <w:rPr>
          <w:bCs/>
          <w:sz w:val="28"/>
          <w:szCs w:val="28"/>
        </w:rPr>
        <w:t>лбец этой таблицы хранит город, второй улицу, третий хранит номер дома и четвертый столбец хранит в себе номер комнаты клиента.</w:t>
      </w:r>
      <w:r w:rsidR="005640B6" w:rsidRPr="005640B6">
        <w:rPr>
          <w:sz w:val="28"/>
          <w:szCs w:val="28"/>
        </w:rPr>
        <w:t xml:space="preserve"> </w:t>
      </w:r>
      <w:r w:rsidR="005640B6">
        <w:rPr>
          <w:sz w:val="28"/>
          <w:szCs w:val="28"/>
        </w:rPr>
        <w:t xml:space="preserve">Пример схемы таблицы </w:t>
      </w:r>
      <w:r w:rsidR="005640B6" w:rsidRPr="005640B6">
        <w:rPr>
          <w:bCs/>
          <w:i/>
          <w:iCs/>
          <w:sz w:val="28"/>
          <w:szCs w:val="28"/>
          <w:lang w:val="en-US"/>
        </w:rPr>
        <w:t>Addresses</w:t>
      </w:r>
      <w:r w:rsidR="005640B6">
        <w:rPr>
          <w:sz w:val="28"/>
          <w:szCs w:val="28"/>
        </w:rPr>
        <w:t xml:space="preserve"> указан на рисунке 6. Листинг создания этой таблицы указана в приложении А.</w:t>
      </w:r>
    </w:p>
    <w:p w14:paraId="0D8B0428" w14:textId="0FD75C04" w:rsidR="00F16529" w:rsidRDefault="00F16529" w:rsidP="00F16529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53F1B1E2" w14:textId="6171405F" w:rsidR="005640B6" w:rsidRDefault="00BF5071" w:rsidP="005640B6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0BF7046" wp14:editId="5B431F9E">
            <wp:extent cx="3762375" cy="11525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0515" w14:textId="1A6B0AB4" w:rsidR="005640B6" w:rsidRDefault="005640B6" w:rsidP="005640B6">
      <w:pPr>
        <w:pStyle w:val="a5"/>
        <w:spacing w:after="0"/>
        <w:jc w:val="center"/>
        <w:rPr>
          <w:bCs/>
          <w:sz w:val="28"/>
          <w:szCs w:val="28"/>
        </w:rPr>
      </w:pPr>
    </w:p>
    <w:p w14:paraId="178652C4" w14:textId="59C8722D" w:rsidR="005640B6" w:rsidRPr="00267923" w:rsidRDefault="005640B6" w:rsidP="005640B6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Рисунок 6 – Пример таблицы </w:t>
      </w:r>
      <w:proofErr w:type="spellStart"/>
      <w:r w:rsidR="00BF5071" w:rsidRPr="00BF5071">
        <w:rPr>
          <w:bCs/>
          <w:i/>
          <w:iCs/>
          <w:sz w:val="28"/>
          <w:szCs w:val="28"/>
          <w:lang w:val="en-US"/>
        </w:rPr>
        <w:t>ContractServices</w:t>
      </w:r>
      <w:proofErr w:type="spellEnd"/>
    </w:p>
    <w:p w14:paraId="79D102A2" w14:textId="77777777" w:rsidR="00BF5071" w:rsidRPr="006A6BB7" w:rsidRDefault="00BF5071" w:rsidP="005640B6">
      <w:pPr>
        <w:pStyle w:val="a5"/>
        <w:spacing w:after="0"/>
        <w:jc w:val="center"/>
        <w:rPr>
          <w:bCs/>
          <w:i/>
          <w:iCs/>
          <w:sz w:val="28"/>
          <w:szCs w:val="28"/>
        </w:rPr>
      </w:pPr>
    </w:p>
    <w:p w14:paraId="2EB57732" w14:textId="3B9BB90A" w:rsidR="009E4504" w:rsidRDefault="009E4504" w:rsidP="000E4390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создания всех таблиц баз данных были установлены все связи между ними</w:t>
      </w:r>
      <w:r w:rsidR="00241A80">
        <w:rPr>
          <w:bCs/>
          <w:sz w:val="28"/>
          <w:szCs w:val="28"/>
        </w:rPr>
        <w:t>. Также для необходимых столбцов базы были установлены необходимые ограничения.</w:t>
      </w:r>
      <w:r w:rsidR="00BF5071" w:rsidRPr="00BF5071">
        <w:rPr>
          <w:bCs/>
          <w:sz w:val="28"/>
          <w:szCs w:val="28"/>
        </w:rPr>
        <w:t xml:space="preserve"> </w:t>
      </w:r>
      <w:r w:rsidR="00241A80">
        <w:rPr>
          <w:bCs/>
          <w:sz w:val="28"/>
          <w:szCs w:val="28"/>
        </w:rPr>
        <w:t xml:space="preserve">Пример диаграммы базы данных указан на рисунке </w:t>
      </w:r>
      <w:r w:rsidR="00BF5071" w:rsidRPr="00267923">
        <w:rPr>
          <w:bCs/>
          <w:sz w:val="28"/>
          <w:szCs w:val="28"/>
        </w:rPr>
        <w:t>7</w:t>
      </w:r>
      <w:r w:rsidR="00241A80">
        <w:rPr>
          <w:bCs/>
          <w:sz w:val="28"/>
          <w:szCs w:val="28"/>
        </w:rPr>
        <w:t xml:space="preserve">. </w:t>
      </w:r>
    </w:p>
    <w:p w14:paraId="02296480" w14:textId="61D3758B" w:rsidR="00241A80" w:rsidRDefault="00BF5071" w:rsidP="00241A80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513FE6" wp14:editId="73417A87">
            <wp:extent cx="5940425" cy="463994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DCEB" w14:textId="68FCE87A" w:rsidR="00241A80" w:rsidRDefault="00241A80" w:rsidP="00241A80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0816C3" w:rsidRPr="00267923"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 xml:space="preserve"> – Пример диаграммы базы данных</w:t>
      </w:r>
    </w:p>
    <w:p w14:paraId="735681F5" w14:textId="58C4884B" w:rsidR="00241A80" w:rsidRDefault="00241A80" w:rsidP="00241A80">
      <w:pPr>
        <w:pStyle w:val="a5"/>
        <w:spacing w:after="0"/>
        <w:jc w:val="center"/>
        <w:rPr>
          <w:bCs/>
          <w:sz w:val="28"/>
          <w:szCs w:val="28"/>
        </w:rPr>
      </w:pPr>
    </w:p>
    <w:p w14:paraId="06AD7B7E" w14:textId="61A44E58" w:rsidR="00241A80" w:rsidRDefault="00241A80" w:rsidP="00241A80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написания всех скриптов для создания таблиц был написан скрипт для заполнения таблиц. Пример данного скрипта указан в приложение А. Далее были созданы три представления для удобного получения доступа к данным из таблицы. </w:t>
      </w:r>
    </w:p>
    <w:p w14:paraId="775E8006" w14:textId="796B1B1C" w:rsidR="00241A80" w:rsidRDefault="00241A80" w:rsidP="00241A80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Первым было создано представления для получения всех данных из таблицы </w:t>
      </w:r>
      <w:r w:rsidR="000816C3" w:rsidRPr="000816C3">
        <w:rPr>
          <w:bCs/>
          <w:i/>
          <w:iCs/>
          <w:sz w:val="28"/>
          <w:szCs w:val="28"/>
          <w:lang w:val="en-US"/>
        </w:rPr>
        <w:t>Contracts</w:t>
      </w:r>
      <w:r>
        <w:rPr>
          <w:bCs/>
          <w:sz w:val="28"/>
          <w:szCs w:val="28"/>
        </w:rPr>
        <w:t xml:space="preserve">. Пример работы данного представления указан на рисунке </w:t>
      </w:r>
      <w:r w:rsidR="000816C3" w:rsidRPr="00267923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>. Листинг кода по созданию этого представления указан в приложении А.</w:t>
      </w:r>
    </w:p>
    <w:p w14:paraId="75F46ED6" w14:textId="26583D60" w:rsidR="00241A80" w:rsidRDefault="00241A80" w:rsidP="00241A80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22375B27" w14:textId="667C432B" w:rsidR="00241A80" w:rsidRDefault="000816C3" w:rsidP="00BD062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29B32B" wp14:editId="2FA2A811">
            <wp:extent cx="4079019" cy="604135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10" cy="605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8A0A" w14:textId="77777777" w:rsidR="00BD062E" w:rsidRDefault="00BD062E" w:rsidP="00241A80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71036F92" w14:textId="54ACBD05" w:rsidR="00BD062E" w:rsidRDefault="00BD062E" w:rsidP="00BD062E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0816C3" w:rsidRPr="000816C3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Пример работы представления </w:t>
      </w:r>
      <w:proofErr w:type="spellStart"/>
      <w:r w:rsidR="000816C3" w:rsidRPr="000816C3">
        <w:rPr>
          <w:bCs/>
          <w:i/>
          <w:iCs/>
          <w:sz w:val="28"/>
          <w:szCs w:val="28"/>
        </w:rPr>
        <w:t>ContractView</w:t>
      </w:r>
      <w:proofErr w:type="spellEnd"/>
    </w:p>
    <w:p w14:paraId="693304FA" w14:textId="77777777" w:rsidR="000816C3" w:rsidRDefault="000816C3" w:rsidP="00BD062E">
      <w:pPr>
        <w:pStyle w:val="a5"/>
        <w:spacing w:after="0"/>
        <w:jc w:val="center"/>
        <w:rPr>
          <w:bCs/>
          <w:i/>
          <w:iCs/>
          <w:sz w:val="28"/>
          <w:szCs w:val="28"/>
        </w:rPr>
      </w:pPr>
    </w:p>
    <w:p w14:paraId="52E3A891" w14:textId="7A1791AC" w:rsidR="00BD062E" w:rsidRDefault="00BD062E" w:rsidP="00BD062E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Вторым было создано представления для получения всех данных из таблицы </w:t>
      </w:r>
      <w:r w:rsidR="000816C3" w:rsidRPr="000816C3">
        <w:rPr>
          <w:bCs/>
          <w:i/>
          <w:iCs/>
          <w:sz w:val="28"/>
          <w:szCs w:val="28"/>
          <w:lang w:val="en-US"/>
        </w:rPr>
        <w:t>Apartments</w:t>
      </w:r>
      <w:r>
        <w:rPr>
          <w:bCs/>
          <w:sz w:val="28"/>
          <w:szCs w:val="28"/>
        </w:rPr>
        <w:t xml:space="preserve">. Пример работы данного представления указан на рисунке </w:t>
      </w:r>
      <w:r w:rsidR="000816C3" w:rsidRPr="000816C3"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>. Листинг кода по созданию этого представления указан в приложении А.</w:t>
      </w:r>
    </w:p>
    <w:p w14:paraId="38125430" w14:textId="0ED209B4" w:rsidR="00BD062E" w:rsidRDefault="00BD062E" w:rsidP="00BD062E">
      <w:pPr>
        <w:pStyle w:val="a5"/>
        <w:spacing w:after="0"/>
        <w:jc w:val="center"/>
        <w:rPr>
          <w:bCs/>
          <w:sz w:val="28"/>
          <w:szCs w:val="28"/>
        </w:rPr>
      </w:pPr>
    </w:p>
    <w:p w14:paraId="2ACAF7CA" w14:textId="2D6000D6" w:rsidR="00BD062E" w:rsidRDefault="000816C3" w:rsidP="00BD062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0CE7E9" wp14:editId="229E232A">
            <wp:extent cx="5724940" cy="4885935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6559" cy="488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A176" w14:textId="2C0F40BD" w:rsidR="00BD062E" w:rsidRDefault="00BD062E" w:rsidP="00BD062E">
      <w:pPr>
        <w:pStyle w:val="a5"/>
        <w:spacing w:after="0"/>
        <w:jc w:val="center"/>
        <w:rPr>
          <w:bCs/>
          <w:sz w:val="28"/>
          <w:szCs w:val="28"/>
        </w:rPr>
      </w:pPr>
    </w:p>
    <w:p w14:paraId="603353FF" w14:textId="68F5941D" w:rsidR="00BD062E" w:rsidRDefault="00BD062E" w:rsidP="00BD062E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8355D8" w:rsidRPr="00267923"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 xml:space="preserve"> – Пример работы представления </w:t>
      </w:r>
      <w:r>
        <w:rPr>
          <w:bCs/>
          <w:i/>
          <w:iCs/>
          <w:sz w:val="28"/>
          <w:szCs w:val="28"/>
          <w:lang w:val="en-US"/>
        </w:rPr>
        <w:t>Clients</w:t>
      </w:r>
      <w:r w:rsidRPr="00BD062E">
        <w:rPr>
          <w:bCs/>
          <w:i/>
          <w:iCs/>
          <w:sz w:val="28"/>
          <w:szCs w:val="28"/>
        </w:rPr>
        <w:t>View</w:t>
      </w:r>
    </w:p>
    <w:p w14:paraId="0B172FAD" w14:textId="138CC77B" w:rsidR="00BD062E" w:rsidRDefault="00BD062E" w:rsidP="00BD062E">
      <w:pPr>
        <w:pStyle w:val="a5"/>
        <w:spacing w:after="0"/>
        <w:jc w:val="center"/>
        <w:rPr>
          <w:bCs/>
          <w:i/>
          <w:iCs/>
          <w:sz w:val="28"/>
          <w:szCs w:val="28"/>
        </w:rPr>
      </w:pPr>
    </w:p>
    <w:p w14:paraId="043BEFF5" w14:textId="21EF8622" w:rsidR="00BD062E" w:rsidRDefault="00BD062E" w:rsidP="00BD062E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Третьим было создано представления для получения всех данных из таблицы </w:t>
      </w:r>
      <w:r w:rsidR="000816C3" w:rsidRPr="000816C3">
        <w:rPr>
          <w:bCs/>
          <w:i/>
          <w:iCs/>
          <w:sz w:val="28"/>
          <w:szCs w:val="28"/>
        </w:rPr>
        <w:t>Service</w:t>
      </w:r>
      <w:r w:rsidR="000816C3">
        <w:rPr>
          <w:bCs/>
          <w:i/>
          <w:iCs/>
          <w:sz w:val="28"/>
          <w:szCs w:val="28"/>
          <w:lang w:val="en-US"/>
        </w:rPr>
        <w:t>s</w:t>
      </w:r>
      <w:r>
        <w:rPr>
          <w:bCs/>
          <w:sz w:val="28"/>
          <w:szCs w:val="28"/>
        </w:rPr>
        <w:t>. Пример работы данного представления указан на рисунке 1</w:t>
      </w:r>
      <w:r w:rsidR="008355D8" w:rsidRPr="00267923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>. Листинг кода по созданию этого представления указан в приложении А.</w:t>
      </w:r>
    </w:p>
    <w:p w14:paraId="1ACD860A" w14:textId="3A06F517" w:rsidR="00BD062E" w:rsidRDefault="00BD062E" w:rsidP="00BD062E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37F548D9" w14:textId="63B03F2D" w:rsidR="00BD062E" w:rsidRDefault="000816C3" w:rsidP="00BD062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749901" wp14:editId="18BA6CAB">
            <wp:extent cx="3021496" cy="5636877"/>
            <wp:effectExtent l="0" t="0" r="762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5324" cy="564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AFB5" w14:textId="663F8958" w:rsidR="00BD062E" w:rsidRDefault="00BD062E" w:rsidP="00BD062E">
      <w:pPr>
        <w:pStyle w:val="a5"/>
        <w:spacing w:after="0"/>
        <w:jc w:val="center"/>
        <w:rPr>
          <w:bCs/>
          <w:sz w:val="28"/>
          <w:szCs w:val="28"/>
        </w:rPr>
      </w:pPr>
    </w:p>
    <w:p w14:paraId="39FEFB02" w14:textId="0DA61EF2" w:rsidR="00BD062E" w:rsidRDefault="00BD062E" w:rsidP="00BD062E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="008355D8" w:rsidRPr="00267923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 xml:space="preserve"> – Пример работы представления </w:t>
      </w:r>
      <w:proofErr w:type="spellStart"/>
      <w:r w:rsidR="000816C3" w:rsidRPr="000816C3">
        <w:rPr>
          <w:bCs/>
          <w:i/>
          <w:iCs/>
          <w:sz w:val="28"/>
          <w:szCs w:val="28"/>
          <w:lang w:val="en-US"/>
        </w:rPr>
        <w:t>ServiceView</w:t>
      </w:r>
      <w:proofErr w:type="spellEnd"/>
    </w:p>
    <w:p w14:paraId="2E84F1F1" w14:textId="53EB6C74" w:rsidR="00BD062E" w:rsidRDefault="00BD062E" w:rsidP="00BD062E">
      <w:pPr>
        <w:pStyle w:val="a5"/>
        <w:spacing w:after="0"/>
        <w:jc w:val="center"/>
        <w:rPr>
          <w:bCs/>
          <w:sz w:val="28"/>
          <w:szCs w:val="28"/>
        </w:rPr>
      </w:pPr>
    </w:p>
    <w:p w14:paraId="09AC87A5" w14:textId="03F37653" w:rsidR="00BD062E" w:rsidRDefault="00BD062E" w:rsidP="00BD062E">
      <w:pPr>
        <w:pStyle w:val="a5"/>
        <w:tabs>
          <w:tab w:val="left" w:pos="720"/>
        </w:tabs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Далее были реализованы три хранимы процедуры для добавления новых записей в таблицы</w:t>
      </w:r>
      <w:r w:rsidR="00E31991" w:rsidRPr="00E31991">
        <w:rPr>
          <w:bCs/>
          <w:sz w:val="28"/>
          <w:szCs w:val="28"/>
        </w:rPr>
        <w:t xml:space="preserve"> </w:t>
      </w:r>
      <w:r w:rsidR="00E31991" w:rsidRPr="00E31991">
        <w:rPr>
          <w:bCs/>
          <w:i/>
          <w:iCs/>
          <w:sz w:val="28"/>
          <w:szCs w:val="28"/>
          <w:lang w:val="en-US"/>
        </w:rPr>
        <w:t>Apartments</w:t>
      </w:r>
      <w:r>
        <w:rPr>
          <w:bCs/>
          <w:sz w:val="28"/>
          <w:szCs w:val="28"/>
        </w:rPr>
        <w:t>,</w:t>
      </w:r>
      <w:r w:rsidR="00E31991" w:rsidRPr="00E31991">
        <w:rPr>
          <w:bCs/>
          <w:sz w:val="28"/>
          <w:szCs w:val="28"/>
        </w:rPr>
        <w:t xml:space="preserve"> </w:t>
      </w:r>
      <w:r w:rsidR="00E31991" w:rsidRPr="00E31991">
        <w:rPr>
          <w:bCs/>
          <w:i/>
          <w:iCs/>
          <w:sz w:val="28"/>
          <w:szCs w:val="28"/>
          <w:lang w:val="en-US"/>
        </w:rPr>
        <w:t>Sellers</w:t>
      </w:r>
      <w:r w:rsidR="00E31991" w:rsidRPr="00E31991">
        <w:rPr>
          <w:bCs/>
          <w:sz w:val="28"/>
          <w:szCs w:val="28"/>
        </w:rPr>
        <w:t xml:space="preserve">, </w:t>
      </w:r>
      <w:r w:rsidR="00E31991" w:rsidRPr="00E31991">
        <w:rPr>
          <w:bCs/>
          <w:i/>
          <w:iCs/>
          <w:sz w:val="28"/>
          <w:szCs w:val="28"/>
          <w:lang w:val="en-US"/>
        </w:rPr>
        <w:t>Service</w:t>
      </w:r>
      <w:r>
        <w:rPr>
          <w:bCs/>
          <w:sz w:val="28"/>
          <w:szCs w:val="28"/>
        </w:rPr>
        <w:t>. Листинг данных хранимых процедур указан в приложении А.</w:t>
      </w:r>
    </w:p>
    <w:p w14:paraId="1A69E1C8" w14:textId="77777777" w:rsidR="00BD062E" w:rsidRPr="00BD062E" w:rsidRDefault="00BD062E" w:rsidP="00BD062E">
      <w:pPr>
        <w:pStyle w:val="a5"/>
        <w:tabs>
          <w:tab w:val="left" w:pos="720"/>
        </w:tabs>
        <w:spacing w:after="0"/>
        <w:ind w:firstLine="720"/>
        <w:jc w:val="both"/>
        <w:rPr>
          <w:bCs/>
          <w:sz w:val="28"/>
          <w:szCs w:val="28"/>
        </w:rPr>
      </w:pPr>
    </w:p>
    <w:p w14:paraId="4F424363" w14:textId="2E0DA5F4" w:rsidR="007721B5" w:rsidRPr="00267923" w:rsidRDefault="00AC0D66" w:rsidP="000E4390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 w:rsidRPr="008D0FD9">
        <w:rPr>
          <w:b/>
          <w:sz w:val="28"/>
          <w:szCs w:val="28"/>
        </w:rPr>
        <w:t>Вывод</w:t>
      </w:r>
      <w:r w:rsidRPr="008D0FD9">
        <w:rPr>
          <w:sz w:val="28"/>
          <w:szCs w:val="28"/>
        </w:rPr>
        <w:t xml:space="preserve">: в ходе </w:t>
      </w:r>
      <w:r w:rsidR="0059572A">
        <w:rPr>
          <w:sz w:val="28"/>
          <w:szCs w:val="28"/>
        </w:rPr>
        <w:t>выпо</w:t>
      </w:r>
      <w:r w:rsidR="0033727F">
        <w:rPr>
          <w:sz w:val="28"/>
          <w:szCs w:val="28"/>
        </w:rPr>
        <w:t xml:space="preserve">лнения </w:t>
      </w:r>
      <w:r w:rsidR="000C7183">
        <w:rPr>
          <w:sz w:val="28"/>
          <w:szCs w:val="28"/>
        </w:rPr>
        <w:t xml:space="preserve">лабораторной работы </w:t>
      </w:r>
      <w:r w:rsidR="00E347DC">
        <w:rPr>
          <w:sz w:val="28"/>
          <w:szCs w:val="28"/>
        </w:rPr>
        <w:t xml:space="preserve">была спроектирована и разработана база данных на платформе </w:t>
      </w:r>
      <w:r w:rsidR="00E347DC" w:rsidRPr="00E347DC">
        <w:rPr>
          <w:i/>
          <w:iCs/>
          <w:sz w:val="28"/>
          <w:szCs w:val="28"/>
          <w:lang w:val="en-US"/>
        </w:rPr>
        <w:t>MS</w:t>
      </w:r>
      <w:r w:rsidR="00E347DC" w:rsidRPr="00E347DC">
        <w:rPr>
          <w:i/>
          <w:iCs/>
          <w:sz w:val="28"/>
          <w:szCs w:val="28"/>
        </w:rPr>
        <w:t xml:space="preserve"> </w:t>
      </w:r>
      <w:r w:rsidR="00E347DC" w:rsidRPr="00E347DC">
        <w:rPr>
          <w:i/>
          <w:iCs/>
          <w:sz w:val="28"/>
          <w:szCs w:val="28"/>
          <w:lang w:val="en-US"/>
        </w:rPr>
        <w:t>SQL</w:t>
      </w:r>
      <w:r w:rsidR="00E347DC" w:rsidRPr="00E347DC">
        <w:rPr>
          <w:i/>
          <w:iCs/>
          <w:sz w:val="28"/>
          <w:szCs w:val="28"/>
        </w:rPr>
        <w:t xml:space="preserve"> </w:t>
      </w:r>
      <w:r w:rsidR="00E347DC" w:rsidRPr="00E347DC">
        <w:rPr>
          <w:i/>
          <w:iCs/>
          <w:sz w:val="28"/>
          <w:szCs w:val="28"/>
          <w:lang w:val="en-US"/>
        </w:rPr>
        <w:t>Server</w:t>
      </w:r>
      <w:r w:rsidR="000E4390">
        <w:rPr>
          <w:i/>
          <w:iCs/>
          <w:sz w:val="28"/>
          <w:szCs w:val="28"/>
        </w:rPr>
        <w:t xml:space="preserve"> </w:t>
      </w:r>
      <w:r w:rsidR="000E4390">
        <w:rPr>
          <w:sz w:val="28"/>
          <w:szCs w:val="28"/>
        </w:rPr>
        <w:t>для серверной части клиент-серверного приложения</w:t>
      </w:r>
      <w:r w:rsidR="00E347DC" w:rsidRPr="00E347DC">
        <w:rPr>
          <w:sz w:val="28"/>
          <w:szCs w:val="28"/>
        </w:rPr>
        <w:t xml:space="preserve">. </w:t>
      </w:r>
      <w:r w:rsidR="00E347DC">
        <w:rPr>
          <w:sz w:val="28"/>
          <w:szCs w:val="28"/>
        </w:rPr>
        <w:t xml:space="preserve">Были созданы </w:t>
      </w:r>
      <w:r w:rsidR="000E4390">
        <w:rPr>
          <w:sz w:val="28"/>
          <w:szCs w:val="28"/>
        </w:rPr>
        <w:t>таблицы баз данных,</w:t>
      </w:r>
      <w:r w:rsidR="00E347DC">
        <w:rPr>
          <w:sz w:val="28"/>
          <w:szCs w:val="28"/>
        </w:rPr>
        <w:t xml:space="preserve"> которые далее были заполнены значениями. </w:t>
      </w:r>
      <w:r w:rsidR="000E4390">
        <w:rPr>
          <w:sz w:val="28"/>
          <w:szCs w:val="28"/>
        </w:rPr>
        <w:t>Также были разработаны три хранимые процедуры для вставки новых данных в таблицы. И три представления для получения удобного доступа к данным из базы.</w:t>
      </w:r>
      <w:r w:rsidR="00267923" w:rsidRPr="00267923">
        <w:rPr>
          <w:sz w:val="28"/>
          <w:szCs w:val="28"/>
        </w:rPr>
        <w:t xml:space="preserve"> </w:t>
      </w:r>
      <w:r w:rsidR="00267923">
        <w:rPr>
          <w:sz w:val="28"/>
          <w:szCs w:val="28"/>
        </w:rPr>
        <w:t xml:space="preserve">Ссылка на </w:t>
      </w:r>
      <w:r w:rsidR="00267923" w:rsidRPr="00267923">
        <w:rPr>
          <w:i/>
          <w:iCs/>
          <w:sz w:val="28"/>
          <w:szCs w:val="28"/>
          <w:lang w:val="en-US"/>
        </w:rPr>
        <w:t>GitHub</w:t>
      </w:r>
      <w:r w:rsidR="00267923" w:rsidRPr="00267923">
        <w:rPr>
          <w:sz w:val="28"/>
          <w:szCs w:val="28"/>
        </w:rPr>
        <w:t xml:space="preserve"> </w:t>
      </w:r>
      <w:r w:rsidR="00267923">
        <w:rPr>
          <w:sz w:val="28"/>
          <w:szCs w:val="28"/>
        </w:rPr>
        <w:t xml:space="preserve">репозиторий - </w:t>
      </w:r>
      <w:r w:rsidR="00267923" w:rsidRPr="00267923">
        <w:rPr>
          <w:sz w:val="28"/>
          <w:szCs w:val="28"/>
        </w:rPr>
        <w:t>https://github.com/ddemidenko/RPBDIS.git</w:t>
      </w:r>
      <w:r w:rsidR="00267923" w:rsidRPr="00267923">
        <w:rPr>
          <w:sz w:val="28"/>
          <w:szCs w:val="28"/>
        </w:rPr>
        <w:t>.</w:t>
      </w:r>
    </w:p>
    <w:p w14:paraId="3C20144B" w14:textId="77777777" w:rsidR="00A846FE" w:rsidRPr="007721B5" w:rsidRDefault="007721B5" w:rsidP="007721B5">
      <w:pPr>
        <w:spacing w:after="160" w:line="259" w:lineRule="auto"/>
        <w:rPr>
          <w:rFonts w:ascii="Times New Roman" w:hAnsi="Times New Roman"/>
          <w:bCs/>
          <w:sz w:val="28"/>
          <w:szCs w:val="28"/>
          <w:lang w:eastAsia="zh-CN"/>
        </w:rPr>
      </w:pPr>
      <w:r>
        <w:rPr>
          <w:bCs/>
          <w:sz w:val="28"/>
          <w:szCs w:val="28"/>
        </w:rPr>
        <w:br w:type="page"/>
      </w:r>
    </w:p>
    <w:p w14:paraId="35B7473B" w14:textId="77777777" w:rsidR="00FD7A54" w:rsidRPr="007721B5" w:rsidRDefault="00BF2AA8" w:rsidP="00BF2AA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F2AA8">
        <w:rPr>
          <w:rFonts w:ascii="Times New Roman" w:hAnsi="Times New Roman"/>
          <w:b/>
          <w:sz w:val="28"/>
          <w:szCs w:val="28"/>
        </w:rPr>
        <w:lastRenderedPageBreak/>
        <w:t>ПРИЛОЖНИЕ</w:t>
      </w:r>
      <w:r w:rsidRPr="007721B5">
        <w:rPr>
          <w:rFonts w:ascii="Times New Roman" w:hAnsi="Times New Roman"/>
          <w:b/>
          <w:sz w:val="28"/>
          <w:szCs w:val="28"/>
        </w:rPr>
        <w:t xml:space="preserve"> </w:t>
      </w:r>
      <w:r w:rsidRPr="00BF2AA8">
        <w:rPr>
          <w:rFonts w:ascii="Times New Roman" w:hAnsi="Times New Roman"/>
          <w:b/>
          <w:sz w:val="28"/>
          <w:szCs w:val="28"/>
        </w:rPr>
        <w:t>А</w:t>
      </w:r>
    </w:p>
    <w:p w14:paraId="53346EEF" w14:textId="6BEC71B6" w:rsidR="00BF2AA8" w:rsidRPr="000C7183" w:rsidRDefault="00BF2AA8" w:rsidP="00BF2AA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C7183">
        <w:rPr>
          <w:rFonts w:ascii="Times New Roman" w:hAnsi="Times New Roman"/>
          <w:sz w:val="28"/>
          <w:szCs w:val="28"/>
        </w:rPr>
        <w:t xml:space="preserve"> </w:t>
      </w:r>
      <w:r w:rsidR="008355D8">
        <w:rPr>
          <w:rFonts w:ascii="Times New Roman" w:hAnsi="Times New Roman"/>
          <w:sz w:val="28"/>
          <w:szCs w:val="28"/>
        </w:rPr>
        <w:t>создание базы данных и таблиц</w:t>
      </w:r>
    </w:p>
    <w:p w14:paraId="0A64AE40" w14:textId="77777777" w:rsidR="008355D8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363858ED" w14:textId="68D339FE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DATABASE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RealEstateAgency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2AB855DD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RealEstateAgency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CC2C9FC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CBCC6B" w14:textId="537D9315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6E1916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Apartments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5AC53044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ApartmentID</w:t>
      </w:r>
      <w:proofErr w:type="spell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9D98149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0841AC88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A849D2B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NumberOfRooms</w:t>
      </w:r>
      <w:proofErr w:type="spell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C8E6A91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Area </w:t>
      </w:r>
      <w:proofErr w:type="gramStart"/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6E9AFE63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SeparateBathroom</w:t>
      </w:r>
      <w:proofErr w:type="spell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B1E0144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HasPhone</w:t>
      </w:r>
      <w:proofErr w:type="spell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9237DB8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MaxPrice</w:t>
      </w:r>
      <w:proofErr w:type="spell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419AEAE3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AdditionalPreferences</w:t>
      </w:r>
      <w:proofErr w:type="spell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F31E7A5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68909555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E440FF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Sellers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039E428B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SellerID</w:t>
      </w:r>
      <w:proofErr w:type="spell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96B820B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C68DF00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Gender </w:t>
      </w:r>
      <w:proofErr w:type="gramStart"/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E3FD845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DateOfBirth</w:t>
      </w:r>
      <w:proofErr w:type="spell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2589DAB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Address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0CA5715B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Phone </w:t>
      </w:r>
      <w:proofErr w:type="gramStart"/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41FA676E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PassportData</w:t>
      </w:r>
      <w:proofErr w:type="spell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E5EC9B8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ApartmentID</w:t>
      </w:r>
      <w:proofErr w:type="spell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56D5AC1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ApartmentAddress</w:t>
      </w:r>
      <w:proofErr w:type="spell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F3F7FD1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Price </w:t>
      </w:r>
      <w:proofErr w:type="gramStart"/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22176FBC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AdditionalInformation</w:t>
      </w:r>
      <w:proofErr w:type="spell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78264DF8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ApartmentID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Apartments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ApartmentID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08A18A7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7CE0BEB8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0C1921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Contracts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092CD751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ContractID</w:t>
      </w:r>
      <w:proofErr w:type="spell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84CE71D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DateOfContract</w:t>
      </w:r>
      <w:proofErr w:type="spell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94B0F36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SellerID</w:t>
      </w:r>
      <w:proofErr w:type="spell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F9375FE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BuyerID</w:t>
      </w:r>
      <w:proofErr w:type="spell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7224FEA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DealAmount</w:t>
      </w:r>
      <w:proofErr w:type="spell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0A609828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ServiceCost</w:t>
      </w:r>
      <w:proofErr w:type="spell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6B9E955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Employee </w:t>
      </w:r>
      <w:proofErr w:type="gramStart"/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15394191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SellerID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Sellers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SellerID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095096D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BuyerID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Apartments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ApartmentID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0978BD2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50DB9602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6BCC83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Services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6791B579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ServiceID</w:t>
      </w:r>
      <w:proofErr w:type="spell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BEBD4C6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014E8667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C86C20F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Price </w:t>
      </w:r>
      <w:proofErr w:type="gramStart"/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8CF8C79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6D4CC6C9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3FB2F1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ContractServices</w:t>
      </w:r>
      <w:proofErr w:type="spellEnd"/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01C0946E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ContractServiceID</w:t>
      </w:r>
      <w:proofErr w:type="spell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40B015F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ContractID</w:t>
      </w:r>
      <w:proofErr w:type="spell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540894F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ServiceID</w:t>
      </w:r>
      <w:proofErr w:type="spell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7E0667A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ContractID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Contracts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ContractID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6C83ACC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ServiceID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792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Services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ServiceID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A849433" w14:textId="77777777" w:rsidR="008355D8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095D5B60" w14:textId="41914820" w:rsidR="005B67F9" w:rsidRDefault="005B67F9" w:rsidP="008355D8">
      <w:pPr>
        <w:spacing w:after="0"/>
        <w:rPr>
          <w:rFonts w:ascii="Cascadia Mono" w:hAnsi="Cascadia Mono"/>
          <w:szCs w:val="22"/>
        </w:rPr>
      </w:pPr>
    </w:p>
    <w:p w14:paraId="534F8BF5" w14:textId="77777777" w:rsidR="008355D8" w:rsidRDefault="008355D8" w:rsidP="008355D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E9C0EE9" w14:textId="77777777" w:rsidR="008355D8" w:rsidRDefault="008355D8" w:rsidP="008355D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C359F5" w14:textId="2DB90907" w:rsidR="008355D8" w:rsidRPr="000C7183" w:rsidRDefault="008355D8" w:rsidP="008355D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Листинг</w:t>
      </w:r>
      <w:r w:rsidRPr="000C71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заполнения таблиц записями </w:t>
      </w:r>
    </w:p>
    <w:p w14:paraId="7D88D0E8" w14:textId="24DD2873" w:rsidR="008355D8" w:rsidRDefault="008355D8" w:rsidP="008355D8">
      <w:pPr>
        <w:spacing w:after="0"/>
        <w:rPr>
          <w:rFonts w:ascii="Cascadia Mono" w:hAnsi="Cascadia Mono"/>
          <w:szCs w:val="22"/>
        </w:rPr>
      </w:pPr>
    </w:p>
    <w:p w14:paraId="01D74162" w14:textId="77777777" w:rsidR="008355D8" w:rsidRPr="008355D8" w:rsidRDefault="008355D8" w:rsidP="008355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lang w:eastAsia="en-US"/>
        </w:rPr>
      </w:pPr>
      <w:r w:rsidRPr="008355D8">
        <w:rPr>
          <w:rFonts w:ascii="Times New Roman" w:hAnsi="Times New Roman"/>
          <w:szCs w:val="22"/>
        </w:rPr>
        <w:t xml:space="preserve">Таблица </w:t>
      </w:r>
      <w:r w:rsidRPr="008355D8">
        <w:rPr>
          <w:rFonts w:ascii="Times New Roman" w:hAnsi="Times New Roman"/>
          <w:i/>
          <w:iCs/>
          <w:szCs w:val="22"/>
          <w:lang w:val="en-US"/>
        </w:rPr>
        <w:t>Apartments</w:t>
      </w:r>
      <w:r w:rsidRPr="008355D8">
        <w:rPr>
          <w:rFonts w:ascii="Times New Roman" w:hAnsi="Times New Roman"/>
          <w:szCs w:val="22"/>
        </w:rPr>
        <w:br/>
      </w:r>
    </w:p>
    <w:p w14:paraId="39F40865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61F2E295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20000  </w:t>
      </w:r>
    </w:p>
    <w:p w14:paraId="3DEB6172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0A061ACC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Apartments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ApartmentID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NumberOfRooms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SeparateBathroom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HasPhone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MaxPrice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AdditionalPreferences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73EC96B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14:paraId="2EC1E863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@i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Квартира</w:t>
      </w:r>
      <w:r w:rsidRPr="002679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'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@i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Описание</w:t>
      </w:r>
      <w:r w:rsidRPr="002679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квартиры</w:t>
      </w:r>
      <w:r w:rsidRPr="002679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'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@i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)),</w:t>
      </w:r>
    </w:p>
    <w:p w14:paraId="5FFCE1A0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5000000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1000000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Дополнительные</w:t>
      </w:r>
      <w:r w:rsidRPr="002679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пожелания</w:t>
      </w:r>
      <w:r w:rsidRPr="002679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для</w:t>
      </w:r>
      <w:r w:rsidRPr="002679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квартиры</w:t>
      </w:r>
      <w:r w:rsidRPr="002679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'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@i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)));</w:t>
      </w:r>
    </w:p>
    <w:p w14:paraId="036891CB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5DADC3FA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53658CAF" w14:textId="33F4D16B" w:rsidR="008355D8" w:rsidRDefault="008355D8" w:rsidP="008355D8">
      <w:pPr>
        <w:spacing w:after="0"/>
        <w:rPr>
          <w:rFonts w:ascii="Cascadia Mono" w:hAnsi="Cascadia Mono"/>
          <w:szCs w:val="22"/>
          <w:lang w:val="en-US"/>
        </w:rPr>
      </w:pPr>
    </w:p>
    <w:p w14:paraId="5212C85E" w14:textId="3A5CD78E" w:rsidR="008355D8" w:rsidRDefault="008355D8" w:rsidP="008355D8">
      <w:pPr>
        <w:spacing w:after="0"/>
        <w:rPr>
          <w:rFonts w:ascii="Times New Roman" w:hAnsi="Times New Roman"/>
          <w:i/>
          <w:iCs/>
          <w:szCs w:val="22"/>
          <w:lang w:val="en-US"/>
        </w:rPr>
      </w:pPr>
      <w:r w:rsidRPr="008355D8">
        <w:rPr>
          <w:rFonts w:ascii="Times New Roman" w:hAnsi="Times New Roman"/>
          <w:szCs w:val="22"/>
        </w:rPr>
        <w:t>Таблица</w:t>
      </w:r>
      <w:r w:rsidRPr="00267923">
        <w:rPr>
          <w:rFonts w:ascii="Times New Roman" w:hAnsi="Times New Roman"/>
          <w:szCs w:val="22"/>
          <w:lang w:val="en-US"/>
        </w:rPr>
        <w:t xml:space="preserve"> </w:t>
      </w:r>
      <w:r w:rsidRPr="008355D8">
        <w:rPr>
          <w:rFonts w:ascii="Times New Roman" w:hAnsi="Times New Roman"/>
          <w:i/>
          <w:iCs/>
          <w:szCs w:val="22"/>
          <w:lang w:val="en-US"/>
        </w:rPr>
        <w:t>Contracts</w:t>
      </w:r>
    </w:p>
    <w:p w14:paraId="16C6317D" w14:textId="4C654627" w:rsidR="008355D8" w:rsidRDefault="008355D8" w:rsidP="008355D8">
      <w:pPr>
        <w:spacing w:after="0"/>
        <w:rPr>
          <w:rFonts w:ascii="Times New Roman" w:hAnsi="Times New Roman"/>
          <w:i/>
          <w:iCs/>
          <w:szCs w:val="22"/>
          <w:lang w:val="en-US"/>
        </w:rPr>
      </w:pPr>
    </w:p>
    <w:p w14:paraId="15EB1C86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@k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7B20D07" w14:textId="23A95529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@k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500  </w:t>
      </w:r>
    </w:p>
    <w:p w14:paraId="04AAC945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26F81C22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Contracts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ContractID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DateOfContract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SellerID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BuyerID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DealAmount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ServiceCost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75C0372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14:paraId="3FFCDDA4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@k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DATEADD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DAY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@k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2CFC361" w14:textId="3234C7FC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Start"/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500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5787422B" w14:textId="2DE8C9F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Start"/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500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7B0254F8" w14:textId="5698E424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500000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50000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14:paraId="238296C5" w14:textId="5A1C4BE5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5000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3DED3F6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2679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Сотрудник</w:t>
      </w:r>
      <w:r w:rsidRPr="002679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'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@k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)));</w:t>
      </w:r>
    </w:p>
    <w:p w14:paraId="767680BF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@k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@k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3B360D4F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6441136B" w14:textId="137EEE36" w:rsidR="008355D8" w:rsidRDefault="008355D8" w:rsidP="008355D8">
      <w:pPr>
        <w:spacing w:after="0"/>
        <w:rPr>
          <w:rFonts w:ascii="Times New Roman" w:hAnsi="Times New Roman"/>
          <w:szCs w:val="22"/>
          <w:lang w:val="en-US"/>
        </w:rPr>
      </w:pPr>
    </w:p>
    <w:p w14:paraId="1FFF11CC" w14:textId="60918A72" w:rsidR="008355D8" w:rsidRDefault="008355D8" w:rsidP="008355D8">
      <w:pPr>
        <w:spacing w:after="0"/>
        <w:rPr>
          <w:rFonts w:ascii="Times New Roman" w:hAnsi="Times New Roman"/>
          <w:i/>
          <w:iCs/>
          <w:szCs w:val="22"/>
          <w:lang w:val="en-US"/>
        </w:rPr>
      </w:pPr>
      <w:r w:rsidRPr="008355D8">
        <w:rPr>
          <w:rFonts w:ascii="Times New Roman" w:hAnsi="Times New Roman"/>
          <w:szCs w:val="22"/>
        </w:rPr>
        <w:t>Таблица</w:t>
      </w:r>
      <w:r w:rsidRPr="00267923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8355D8">
        <w:rPr>
          <w:rFonts w:ascii="Times New Roman" w:hAnsi="Times New Roman"/>
          <w:i/>
          <w:iCs/>
          <w:szCs w:val="22"/>
          <w:lang w:val="en-US"/>
        </w:rPr>
        <w:t>Contracts</w:t>
      </w:r>
      <w:r>
        <w:rPr>
          <w:rFonts w:ascii="Times New Roman" w:hAnsi="Times New Roman"/>
          <w:i/>
          <w:iCs/>
          <w:szCs w:val="22"/>
          <w:lang w:val="en-US"/>
        </w:rPr>
        <w:t>Service</w:t>
      </w:r>
      <w:proofErr w:type="spellEnd"/>
    </w:p>
    <w:p w14:paraId="69472395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2CFDEB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@j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E1604B2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@j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2000  </w:t>
      </w:r>
    </w:p>
    <w:p w14:paraId="2DBF292F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199BC81E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ContractServices</w:t>
      </w:r>
      <w:proofErr w:type="spellEnd"/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ContractServiceID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ContractID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ServiceID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858EACA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14:paraId="5633EA39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@j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Start"/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500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500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));</w:t>
      </w:r>
    </w:p>
    <w:p w14:paraId="20AD784E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@j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@j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39ED1BE2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07854D9C" w14:textId="4A7923E9" w:rsidR="008355D8" w:rsidRDefault="008355D8" w:rsidP="008355D8">
      <w:pPr>
        <w:spacing w:after="0"/>
        <w:rPr>
          <w:rFonts w:ascii="Times New Roman" w:hAnsi="Times New Roman"/>
          <w:szCs w:val="22"/>
          <w:lang w:val="en-US"/>
        </w:rPr>
      </w:pPr>
    </w:p>
    <w:p w14:paraId="24637C16" w14:textId="179C14B0" w:rsidR="008355D8" w:rsidRDefault="008355D8" w:rsidP="008355D8">
      <w:pPr>
        <w:spacing w:after="0"/>
        <w:rPr>
          <w:rFonts w:ascii="Times New Roman" w:hAnsi="Times New Roman"/>
          <w:szCs w:val="22"/>
          <w:lang w:val="en-US"/>
        </w:rPr>
      </w:pPr>
    </w:p>
    <w:p w14:paraId="57798200" w14:textId="483E4BCE" w:rsidR="008355D8" w:rsidRDefault="008355D8" w:rsidP="008355D8">
      <w:pPr>
        <w:spacing w:after="0"/>
        <w:rPr>
          <w:rFonts w:ascii="Times New Roman" w:hAnsi="Times New Roman"/>
          <w:i/>
          <w:iCs/>
          <w:szCs w:val="22"/>
          <w:lang w:val="en-US"/>
        </w:rPr>
      </w:pPr>
      <w:r w:rsidRPr="008355D8">
        <w:rPr>
          <w:rFonts w:ascii="Times New Roman" w:hAnsi="Times New Roman"/>
          <w:szCs w:val="22"/>
        </w:rPr>
        <w:t>Таблица</w:t>
      </w:r>
      <w:r w:rsidRPr="00267923">
        <w:rPr>
          <w:rFonts w:ascii="Times New Roman" w:hAnsi="Times New Roman"/>
          <w:szCs w:val="22"/>
          <w:lang w:val="en-US"/>
        </w:rPr>
        <w:t xml:space="preserve"> </w:t>
      </w:r>
      <w:r>
        <w:rPr>
          <w:rFonts w:ascii="Times New Roman" w:hAnsi="Times New Roman"/>
          <w:i/>
          <w:iCs/>
          <w:szCs w:val="22"/>
          <w:lang w:val="en-US"/>
        </w:rPr>
        <w:t>Sellers</w:t>
      </w:r>
    </w:p>
    <w:p w14:paraId="14E2B5D7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66B50C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73C732F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500  </w:t>
      </w:r>
    </w:p>
    <w:p w14:paraId="651BCC81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76816992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Sellers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SellerID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Gender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DateOfBirth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Address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Phone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PassportData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ApartmentID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ApartmentAddress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AdditionalInformation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DBBF7C7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14:paraId="0F1D834F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@i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Продавец</w:t>
      </w:r>
      <w:r w:rsidRPr="002679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'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@i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A432465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WHEN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%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THEN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Мужской</w:t>
      </w:r>
      <w:r w:rsidRPr="002679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Женский</w:t>
      </w:r>
      <w:r w:rsidRPr="002679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CD82775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DATEADD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DAY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-(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@i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B6E9B95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2679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Адрес</w:t>
      </w:r>
      <w:r w:rsidRPr="002679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продавца</w:t>
      </w:r>
      <w:r w:rsidRPr="002679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'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@i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D536225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2679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'123456789'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RIGHT(</w:t>
      </w:r>
      <w:proofErr w:type="gramEnd"/>
      <w:r w:rsidRPr="002679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'000'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@i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72E8F610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2679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'ABCD'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RIGHT(</w:t>
      </w:r>
      <w:proofErr w:type="gramEnd"/>
      <w:r w:rsidRPr="002679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'0000'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@i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6E34AEBC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Start"/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20000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62043ED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</w:t>
      </w:r>
      <w:r w:rsidRPr="002679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Адрес</w:t>
      </w:r>
      <w:r w:rsidRPr="002679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квартиры</w:t>
      </w:r>
      <w:r w:rsidRPr="002679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продавца</w:t>
      </w:r>
      <w:r w:rsidRPr="002679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'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@i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EDACF03" w14:textId="77777777" w:rsidR="008355D8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500000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50000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3B447FEE" w14:textId="77777777" w:rsidR="008355D8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'Дополнительная информация для продавца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@i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)));</w:t>
      </w:r>
    </w:p>
    <w:p w14:paraId="4DEC9F22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09A1B4BF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5EC1BDE2" w14:textId="71EA6341" w:rsidR="008355D8" w:rsidRDefault="008355D8" w:rsidP="008355D8">
      <w:pPr>
        <w:spacing w:after="0"/>
        <w:rPr>
          <w:rFonts w:ascii="Times New Roman" w:hAnsi="Times New Roman"/>
          <w:szCs w:val="22"/>
          <w:lang w:val="en-US"/>
        </w:rPr>
      </w:pPr>
    </w:p>
    <w:p w14:paraId="28E9A6B6" w14:textId="5E6B65F6" w:rsidR="008355D8" w:rsidRDefault="008355D8" w:rsidP="008355D8">
      <w:pPr>
        <w:spacing w:after="0"/>
        <w:rPr>
          <w:rFonts w:ascii="Times New Roman" w:hAnsi="Times New Roman"/>
          <w:i/>
          <w:iCs/>
          <w:szCs w:val="22"/>
          <w:lang w:val="en-US"/>
        </w:rPr>
      </w:pPr>
      <w:r w:rsidRPr="008355D8">
        <w:rPr>
          <w:rFonts w:ascii="Times New Roman" w:hAnsi="Times New Roman"/>
          <w:szCs w:val="22"/>
        </w:rPr>
        <w:t>Таблица</w:t>
      </w:r>
      <w:r w:rsidRPr="008355D8">
        <w:rPr>
          <w:rFonts w:ascii="Times New Roman" w:hAnsi="Times New Roman"/>
          <w:szCs w:val="22"/>
          <w:lang w:val="en-US"/>
        </w:rPr>
        <w:t xml:space="preserve"> </w:t>
      </w:r>
      <w:r>
        <w:rPr>
          <w:rFonts w:ascii="Times New Roman" w:hAnsi="Times New Roman"/>
          <w:i/>
          <w:iCs/>
          <w:szCs w:val="22"/>
          <w:lang w:val="en-US"/>
        </w:rPr>
        <w:t>Services</w:t>
      </w:r>
    </w:p>
    <w:p w14:paraId="1FC0102B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390DE6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5D706F2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500 </w:t>
      </w:r>
    </w:p>
    <w:p w14:paraId="55325C50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080C4035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Services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ServiceID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907EE3F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14:paraId="204BBB2F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@i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Услуга</w:t>
      </w:r>
      <w:r w:rsidRPr="002679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'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@i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Описание</w:t>
      </w:r>
      <w:r w:rsidRPr="002679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услуги</w:t>
      </w:r>
      <w:r w:rsidRPr="002679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'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@i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1458BAD1" w14:textId="77777777" w:rsidR="008355D8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@i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@i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2B039501" w14:textId="77777777" w:rsidR="008355D8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4378203A" w14:textId="77777777" w:rsidR="008355D8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EEA2D5" w14:textId="34704D74" w:rsidR="008355D8" w:rsidRDefault="008355D8" w:rsidP="008355D8">
      <w:pPr>
        <w:spacing w:after="0"/>
        <w:jc w:val="center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Листинг</w:t>
      </w:r>
      <w:r w:rsidRPr="00267923">
        <w:rPr>
          <w:rFonts w:ascii="Times New Roman" w:hAnsi="Times New Roman"/>
          <w:szCs w:val="22"/>
        </w:rPr>
        <w:t xml:space="preserve"> </w:t>
      </w:r>
      <w:r>
        <w:rPr>
          <w:rFonts w:ascii="Times New Roman" w:hAnsi="Times New Roman"/>
          <w:szCs w:val="22"/>
        </w:rPr>
        <w:t>хранимых процедур</w:t>
      </w:r>
    </w:p>
    <w:p w14:paraId="53581D14" w14:textId="76605C1B" w:rsidR="008355D8" w:rsidRDefault="008355D8" w:rsidP="008355D8">
      <w:pPr>
        <w:spacing w:after="0"/>
        <w:jc w:val="center"/>
        <w:rPr>
          <w:rFonts w:ascii="Times New Roman" w:hAnsi="Times New Roman"/>
          <w:szCs w:val="22"/>
        </w:rPr>
      </w:pPr>
    </w:p>
    <w:p w14:paraId="6C34955E" w14:textId="331F454D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i/>
          <w:iCs/>
          <w:color w:val="0000FF"/>
          <w:szCs w:val="22"/>
          <w:lang w:val="en-US" w:eastAsia="en-US"/>
        </w:rPr>
      </w:pPr>
      <w:proofErr w:type="spellStart"/>
      <w:r w:rsidRPr="00267923">
        <w:rPr>
          <w:rFonts w:ascii="Times New Roman" w:eastAsiaTheme="minorHAnsi" w:hAnsi="Times New Roman"/>
          <w:i/>
          <w:iCs/>
          <w:color w:val="000000"/>
          <w:szCs w:val="22"/>
          <w:lang w:val="en-US" w:eastAsia="en-US"/>
        </w:rPr>
        <w:t>InsertApartment</w:t>
      </w:r>
      <w:proofErr w:type="spellEnd"/>
    </w:p>
    <w:p w14:paraId="68298FED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33D67EB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0CC5E3A" w14:textId="1D835AC1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RealEstateAgency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4B47BE52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1A5D352B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CD833F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InsertApartment</w:t>
      </w:r>
      <w:proofErr w:type="spellEnd"/>
    </w:p>
    <w:p w14:paraId="5B30CC72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@Name </w:t>
      </w:r>
      <w:proofErr w:type="gramStart"/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7A2012F8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@Description </w:t>
      </w:r>
      <w:proofErr w:type="gramStart"/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B84A0F7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@NumberOfRooms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A1FFAB8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@Area </w:t>
      </w:r>
      <w:proofErr w:type="gramStart"/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67E260A0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@SeparateBathroom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2A1B6A9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@HasPhone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BIT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0E957BF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@MaxPrice </w:t>
      </w:r>
      <w:proofErr w:type="gramStart"/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2D81905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@AdditionalPreferences </w:t>
      </w:r>
      <w:proofErr w:type="gramStart"/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744BE77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334BB96B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7B14FDB5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Apartments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NumberOfRooms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SeparateBathroom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HasPhone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MaxPrice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AdditionalPreferences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F55FFAA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@Name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@Description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@NumberOfRooms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@Area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@SeparateBathroom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@HasPhone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@MaxPrice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@AdditionalPreferences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13E00C9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69BA81D3" w14:textId="52B10BBD" w:rsidR="008355D8" w:rsidRDefault="008355D8" w:rsidP="008355D8">
      <w:pPr>
        <w:spacing w:after="0"/>
        <w:jc w:val="center"/>
        <w:rPr>
          <w:rFonts w:ascii="Times New Roman" w:hAnsi="Times New Roman"/>
          <w:szCs w:val="22"/>
          <w:lang w:val="en-US"/>
        </w:rPr>
      </w:pPr>
    </w:p>
    <w:p w14:paraId="6D1C4100" w14:textId="0415392A" w:rsidR="008355D8" w:rsidRPr="008355D8" w:rsidRDefault="008355D8" w:rsidP="008355D8">
      <w:pPr>
        <w:spacing w:after="0"/>
        <w:jc w:val="center"/>
        <w:rPr>
          <w:rFonts w:ascii="Times New Roman" w:hAnsi="Times New Roman"/>
          <w:i/>
          <w:iCs/>
          <w:szCs w:val="22"/>
          <w:lang w:val="en-US"/>
        </w:rPr>
      </w:pPr>
      <w:proofErr w:type="spellStart"/>
      <w:r w:rsidRPr="008355D8">
        <w:rPr>
          <w:rFonts w:ascii="Times New Roman" w:hAnsi="Times New Roman"/>
          <w:i/>
          <w:iCs/>
          <w:szCs w:val="22"/>
          <w:lang w:val="en-US"/>
        </w:rPr>
        <w:t>InsertSeller</w:t>
      </w:r>
      <w:proofErr w:type="spellEnd"/>
    </w:p>
    <w:p w14:paraId="58A6FC0B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InsertSeller</w:t>
      </w:r>
      <w:proofErr w:type="spellEnd"/>
    </w:p>
    <w:p w14:paraId="192022FE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@FullName </w:t>
      </w:r>
      <w:proofErr w:type="gramStart"/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00EB1A75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@Gender </w:t>
      </w:r>
      <w:proofErr w:type="gramStart"/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662A61C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@Birthdate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18B7570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@Address </w:t>
      </w:r>
      <w:proofErr w:type="gramStart"/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7E2512E4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@PhoneNumber </w:t>
      </w:r>
      <w:proofErr w:type="gramStart"/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15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6F52A06C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@PassportData </w:t>
      </w:r>
      <w:proofErr w:type="gramStart"/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FE14924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10BFD84D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2AD9BCDE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Sellers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Gender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DateOfBirth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Address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Phone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PassportData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E2F61A4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@FullName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@Gender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@BirthDate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@Address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@PhoneNumber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@PassportData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AC1DE57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0E31FCDC" w14:textId="77777777" w:rsidR="008355D8" w:rsidRPr="00267923" w:rsidRDefault="008355D8" w:rsidP="008355D8">
      <w:pPr>
        <w:spacing w:after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80EB11" w14:textId="7FAC4076" w:rsidR="008355D8" w:rsidRPr="008355D8" w:rsidRDefault="008355D8" w:rsidP="008355D8">
      <w:pPr>
        <w:spacing w:after="0"/>
        <w:jc w:val="center"/>
        <w:rPr>
          <w:rFonts w:ascii="Times New Roman" w:hAnsi="Times New Roman"/>
          <w:i/>
          <w:iCs/>
          <w:szCs w:val="22"/>
          <w:lang w:val="en-US"/>
        </w:rPr>
      </w:pPr>
      <w:proofErr w:type="spellStart"/>
      <w:r w:rsidRPr="00267923">
        <w:rPr>
          <w:rFonts w:ascii="Consolas" w:eastAsiaTheme="minorHAnsi" w:hAnsi="Consolas" w:cs="Consolas"/>
          <w:i/>
          <w:iCs/>
          <w:color w:val="000000"/>
          <w:sz w:val="19"/>
          <w:szCs w:val="19"/>
          <w:lang w:val="en-US" w:eastAsia="en-US"/>
        </w:rPr>
        <w:t>InsertService</w:t>
      </w:r>
      <w:proofErr w:type="spellEnd"/>
    </w:p>
    <w:p w14:paraId="202A505E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InsertService</w:t>
      </w:r>
      <w:proofErr w:type="spellEnd"/>
    </w:p>
    <w:p w14:paraId="1259DAD3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@Name </w:t>
      </w:r>
      <w:proofErr w:type="gramStart"/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1C2C9EBB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@Description </w:t>
      </w:r>
      <w:proofErr w:type="gramStart"/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76D229BF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@Price </w:t>
      </w:r>
      <w:proofErr w:type="gramStart"/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7987EF7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304BD03A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BEGIN</w:t>
      </w:r>
    </w:p>
    <w:p w14:paraId="67801CB5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Services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8DA2B37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@Name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@Description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@Price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4B8A031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4260030" w14:textId="4D24E103" w:rsidR="008355D8" w:rsidRPr="00267923" w:rsidRDefault="008355D8" w:rsidP="008355D8">
      <w:pPr>
        <w:spacing w:after="0"/>
        <w:jc w:val="center"/>
        <w:rPr>
          <w:rFonts w:ascii="Times New Roman" w:hAnsi="Times New Roman"/>
          <w:szCs w:val="22"/>
          <w:lang w:val="en-US"/>
        </w:rPr>
      </w:pPr>
    </w:p>
    <w:p w14:paraId="11D212FC" w14:textId="0A4049FE" w:rsidR="008355D8" w:rsidRPr="00267923" w:rsidRDefault="008355D8" w:rsidP="008355D8">
      <w:pPr>
        <w:spacing w:after="0"/>
        <w:jc w:val="center"/>
        <w:rPr>
          <w:rFonts w:ascii="Times New Roman" w:hAnsi="Times New Roman"/>
          <w:szCs w:val="22"/>
          <w:lang w:val="en-US"/>
        </w:rPr>
      </w:pPr>
      <w:r>
        <w:rPr>
          <w:rFonts w:ascii="Times New Roman" w:hAnsi="Times New Roman"/>
          <w:szCs w:val="22"/>
        </w:rPr>
        <w:t>Листинг</w:t>
      </w:r>
      <w:r w:rsidRPr="008355D8">
        <w:rPr>
          <w:rFonts w:ascii="Times New Roman" w:hAnsi="Times New Roman"/>
          <w:szCs w:val="22"/>
          <w:lang w:val="en-US"/>
        </w:rPr>
        <w:t xml:space="preserve"> </w:t>
      </w:r>
      <w:r>
        <w:rPr>
          <w:rFonts w:ascii="Times New Roman" w:hAnsi="Times New Roman"/>
          <w:szCs w:val="22"/>
        </w:rPr>
        <w:t>представлений</w:t>
      </w:r>
    </w:p>
    <w:p w14:paraId="5F63430E" w14:textId="7E10493F" w:rsidR="008355D8" w:rsidRPr="00267923" w:rsidRDefault="008355D8" w:rsidP="008355D8">
      <w:pPr>
        <w:spacing w:after="0"/>
        <w:jc w:val="center"/>
        <w:rPr>
          <w:rFonts w:ascii="Times New Roman" w:hAnsi="Times New Roman"/>
          <w:szCs w:val="22"/>
          <w:lang w:val="en-US"/>
        </w:rPr>
      </w:pPr>
    </w:p>
    <w:p w14:paraId="65B5C2C1" w14:textId="6EBD339E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HAnsi" w:hAnsi="Consolas" w:cs="Consolas"/>
          <w:i/>
          <w:iCs/>
          <w:color w:val="000000"/>
          <w:sz w:val="19"/>
          <w:szCs w:val="19"/>
          <w:lang w:val="en-US" w:eastAsia="en-US"/>
        </w:rPr>
      </w:pPr>
      <w:proofErr w:type="spellStart"/>
      <w:r w:rsidRPr="00267923">
        <w:rPr>
          <w:rFonts w:ascii="Consolas" w:eastAsiaTheme="minorHAnsi" w:hAnsi="Consolas" w:cs="Consolas"/>
          <w:i/>
          <w:iCs/>
          <w:color w:val="000000"/>
          <w:sz w:val="19"/>
          <w:szCs w:val="19"/>
          <w:lang w:val="en-US" w:eastAsia="en-US"/>
        </w:rPr>
        <w:t>ApartmentView</w:t>
      </w:r>
      <w:proofErr w:type="spellEnd"/>
    </w:p>
    <w:p w14:paraId="08FD5277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ApartmentView</w:t>
      </w:r>
      <w:proofErr w:type="spellEnd"/>
    </w:p>
    <w:p w14:paraId="7951455E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3DDF1272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</w:p>
    <w:p w14:paraId="31D37D73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ApartmentID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9807D0C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149E7C9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B4DED3A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NumberOfRooms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792906E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Area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CBB94F2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SeparateBathroom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34DB83F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HasPhone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7A2026F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MaxPrice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D4422FC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AdditionalPreferences</w:t>
      </w:r>
      <w:proofErr w:type="spellEnd"/>
    </w:p>
    <w:p w14:paraId="09FEDC0A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</w:p>
    <w:p w14:paraId="114C31D8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Apartments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DAAA27D" w14:textId="77777777" w:rsidR="008355D8" w:rsidRPr="00267923" w:rsidRDefault="008355D8" w:rsidP="008355D8">
      <w:pPr>
        <w:spacing w:after="0"/>
        <w:jc w:val="center"/>
        <w:rPr>
          <w:rFonts w:ascii="Times New Roman" w:eastAsiaTheme="minorHAnsi" w:hAnsi="Times New Roman"/>
          <w:i/>
          <w:iCs/>
          <w:color w:val="000000"/>
          <w:szCs w:val="22"/>
          <w:lang w:val="en-US" w:eastAsia="en-US"/>
        </w:rPr>
      </w:pPr>
    </w:p>
    <w:p w14:paraId="51D6FBEF" w14:textId="127A6CBF" w:rsidR="008355D8" w:rsidRPr="00267923" w:rsidRDefault="008355D8" w:rsidP="008355D8">
      <w:pPr>
        <w:spacing w:after="0"/>
        <w:jc w:val="center"/>
        <w:rPr>
          <w:rFonts w:ascii="Times New Roman" w:hAnsi="Times New Roman"/>
          <w:i/>
          <w:iCs/>
          <w:szCs w:val="22"/>
          <w:lang w:val="en-US"/>
        </w:rPr>
      </w:pPr>
      <w:proofErr w:type="spellStart"/>
      <w:r w:rsidRPr="00267923">
        <w:rPr>
          <w:rFonts w:ascii="Times New Roman" w:eastAsiaTheme="minorHAnsi" w:hAnsi="Times New Roman"/>
          <w:i/>
          <w:iCs/>
          <w:color w:val="000000"/>
          <w:szCs w:val="22"/>
          <w:lang w:val="en-US" w:eastAsia="en-US"/>
        </w:rPr>
        <w:t>ContractView</w:t>
      </w:r>
      <w:proofErr w:type="spellEnd"/>
    </w:p>
    <w:p w14:paraId="4EDCF82A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293D8D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ContractView</w:t>
      </w:r>
      <w:proofErr w:type="spellEnd"/>
    </w:p>
    <w:p w14:paraId="5F2AF8FA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0E9E75DA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</w:p>
    <w:p w14:paraId="701BD64D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ContractID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6F94B52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DateOfContract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4CB72A9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SellerFullName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BFAB090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FIOBuyer</w:t>
      </w:r>
      <w:proofErr w:type="spellEnd"/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BuyerName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B543EC1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DealAmount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9F86606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ServiceCost</w:t>
      </w:r>
      <w:proofErr w:type="spellEnd"/>
    </w:p>
    <w:p w14:paraId="796EF461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</w:p>
    <w:p w14:paraId="30A22546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Contracts c</w:t>
      </w:r>
    </w:p>
    <w:p w14:paraId="577CC7F8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</w:p>
    <w:p w14:paraId="69105141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Sellers s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SellerID</w:t>
      </w:r>
      <w:proofErr w:type="spellEnd"/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SellerID</w:t>
      </w:r>
      <w:proofErr w:type="spellEnd"/>
    </w:p>
    <w:p w14:paraId="320A147D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</w:p>
    <w:p w14:paraId="47C0CC23" w14:textId="67C19850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Contracts b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BuyerID</w:t>
      </w:r>
      <w:proofErr w:type="spellEnd"/>
      <w:proofErr w:type="gramEnd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BuyerID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08FD1D24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D8FF97" w14:textId="4A64348E" w:rsidR="008355D8" w:rsidRPr="00267923" w:rsidRDefault="008355D8" w:rsidP="008355D8">
      <w:pPr>
        <w:spacing w:after="0"/>
        <w:jc w:val="center"/>
        <w:rPr>
          <w:rFonts w:ascii="Times New Roman" w:hAnsi="Times New Roman"/>
          <w:szCs w:val="22"/>
          <w:lang w:val="en-US"/>
        </w:rPr>
      </w:pPr>
    </w:p>
    <w:p w14:paraId="0140FD43" w14:textId="26BE25EC" w:rsidR="008355D8" w:rsidRPr="00267923" w:rsidRDefault="008355D8" w:rsidP="008355D8">
      <w:pPr>
        <w:spacing w:after="0"/>
        <w:jc w:val="center"/>
        <w:rPr>
          <w:rFonts w:ascii="Times New Roman" w:hAnsi="Times New Roman"/>
          <w:i/>
          <w:iCs/>
          <w:szCs w:val="22"/>
          <w:lang w:val="en-US"/>
        </w:rPr>
      </w:pPr>
      <w:proofErr w:type="spellStart"/>
      <w:r w:rsidRPr="00267923">
        <w:rPr>
          <w:rFonts w:ascii="Times New Roman" w:eastAsiaTheme="minorHAnsi" w:hAnsi="Times New Roman"/>
          <w:i/>
          <w:iCs/>
          <w:color w:val="000000"/>
          <w:szCs w:val="22"/>
          <w:lang w:val="en-US" w:eastAsia="en-US"/>
        </w:rPr>
        <w:t>ServiceView</w:t>
      </w:r>
      <w:proofErr w:type="spellEnd"/>
    </w:p>
    <w:p w14:paraId="1C5C695B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42862D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ServiceView</w:t>
      </w:r>
      <w:proofErr w:type="spellEnd"/>
    </w:p>
    <w:p w14:paraId="33223614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42816CEA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</w:p>
    <w:p w14:paraId="7A3C2A11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ServiceID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126BEF1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ServiceName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6780BA0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ServiceDescription</w:t>
      </w:r>
      <w:proofErr w:type="spellEnd"/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662DE80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Price </w:t>
      </w: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ServicePrice</w:t>
      </w:r>
      <w:proofErr w:type="spellEnd"/>
    </w:p>
    <w:p w14:paraId="49FECB90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</w:p>
    <w:p w14:paraId="4ED41EEA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9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792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Services</w:t>
      </w:r>
      <w:r w:rsidRPr="002679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3AB2DB6A" w14:textId="77777777" w:rsidR="008355D8" w:rsidRPr="00267923" w:rsidRDefault="008355D8" w:rsidP="008355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3B3261" w14:textId="77777777" w:rsidR="008355D8" w:rsidRPr="00267923" w:rsidRDefault="008355D8" w:rsidP="008355D8">
      <w:pPr>
        <w:spacing w:after="0"/>
        <w:jc w:val="center"/>
        <w:rPr>
          <w:rFonts w:ascii="Times New Roman" w:hAnsi="Times New Roman"/>
          <w:szCs w:val="22"/>
          <w:lang w:val="en-US"/>
        </w:rPr>
      </w:pPr>
    </w:p>
    <w:sectPr w:rsidR="008355D8" w:rsidRPr="00267923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0"/>
        <w:sz w:val="28"/>
        <w:szCs w:val="28"/>
      </w:rPr>
    </w:lvl>
  </w:abstractNum>
  <w:abstractNum w:abstractNumId="1" w15:restartNumberingAfterBreak="0">
    <w:nsid w:val="00000005"/>
    <w:multiLevelType w:val="singleLevel"/>
    <w:tmpl w:val="4EAA64F4"/>
    <w:name w:val="WW8Num5"/>
    <w:lvl w:ilvl="0">
      <w:start w:val="1"/>
      <w:numFmt w:val="decimal"/>
      <w:lvlText w:val="3.2.2.%1."/>
      <w:lvlJc w:val="left"/>
      <w:pPr>
        <w:tabs>
          <w:tab w:val="num" w:pos="492"/>
        </w:tabs>
        <w:ind w:left="1920" w:hanging="360"/>
      </w:pPr>
      <w:rPr>
        <w:rFonts w:hint="default"/>
        <w:b/>
        <w:sz w:val="28"/>
        <w:szCs w:val="28"/>
        <w:lang w:val="ru-RU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458" w:hanging="404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0" w:hanging="404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404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90" w:hanging="404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00" w:hanging="404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510" w:hanging="404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20" w:hanging="404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730" w:hanging="404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340" w:hanging="404"/>
      </w:pPr>
      <w:rPr>
        <w:rFonts w:ascii="Symbol" w:hAnsi="Symbol" w:cs="Symbol" w:hint="default"/>
        <w:lang w:val="be-BY" w:bidi="be-BY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400" w:hanging="346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11" w:hanging="346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23" w:hanging="346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34" w:hanging="346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446" w:hanging="346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958" w:hanging="346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69" w:hanging="346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81" w:hanging="346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92" w:hanging="346"/>
      </w:pPr>
      <w:rPr>
        <w:rFonts w:ascii="Symbol" w:hAnsi="Symbol" w:cs="Symbol" w:hint="default"/>
        <w:lang w:val="be-BY" w:bidi="be-BY"/>
      </w:rPr>
    </w:lvl>
  </w:abstractNum>
  <w:abstractNum w:abstractNumId="4" w15:restartNumberingAfterBreak="0">
    <w:nsid w:val="1F0E0EF4"/>
    <w:multiLevelType w:val="multilevel"/>
    <w:tmpl w:val="CDFCC2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0" w:hanging="81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abstractNum w:abstractNumId="5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30C11028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35DB5896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3EA33D17"/>
    <w:multiLevelType w:val="multilevel"/>
    <w:tmpl w:val="C95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4D0225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 w15:restartNumberingAfterBreak="0">
    <w:nsid w:val="57AF191D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5F336EBF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6B1600A7"/>
    <w:multiLevelType w:val="multilevel"/>
    <w:tmpl w:val="A796D56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6D103DFF"/>
    <w:multiLevelType w:val="multilevel"/>
    <w:tmpl w:val="E96EAAC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05" w:hanging="8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25" w:hanging="88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6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20" w:hanging="2160"/>
      </w:pPr>
      <w:rPr>
        <w:rFonts w:hint="default"/>
      </w:rPr>
    </w:lvl>
  </w:abstractNum>
  <w:abstractNum w:abstractNumId="14" w15:restartNumberingAfterBreak="0">
    <w:nsid w:val="71FB7BA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 w15:restartNumberingAfterBreak="0">
    <w:nsid w:val="7C047857"/>
    <w:multiLevelType w:val="multilevel"/>
    <w:tmpl w:val="07C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4"/>
  </w:num>
  <w:num w:numId="5">
    <w:abstractNumId w:val="14"/>
  </w:num>
  <w:num w:numId="6">
    <w:abstractNumId w:val="12"/>
  </w:num>
  <w:num w:numId="7">
    <w:abstractNumId w:val="6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  <w:num w:numId="12">
    <w:abstractNumId w:val="11"/>
  </w:num>
  <w:num w:numId="13">
    <w:abstractNumId w:val="8"/>
  </w:num>
  <w:num w:numId="14">
    <w:abstractNumId w:val="1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D6C"/>
    <w:rsid w:val="000778C8"/>
    <w:rsid w:val="000816C3"/>
    <w:rsid w:val="000A7CF8"/>
    <w:rsid w:val="000C5C09"/>
    <w:rsid w:val="000C5FC2"/>
    <w:rsid w:val="000C7183"/>
    <w:rsid w:val="000D4449"/>
    <w:rsid w:val="000D5A17"/>
    <w:rsid w:val="000E38C5"/>
    <w:rsid w:val="000E4390"/>
    <w:rsid w:val="001101F2"/>
    <w:rsid w:val="00111BAB"/>
    <w:rsid w:val="00127401"/>
    <w:rsid w:val="0016618B"/>
    <w:rsid w:val="00175971"/>
    <w:rsid w:val="001B1201"/>
    <w:rsid w:val="001C6CAA"/>
    <w:rsid w:val="00210A2A"/>
    <w:rsid w:val="002137CF"/>
    <w:rsid w:val="00241A80"/>
    <w:rsid w:val="00265762"/>
    <w:rsid w:val="00267923"/>
    <w:rsid w:val="002B167E"/>
    <w:rsid w:val="002E1488"/>
    <w:rsid w:val="002E335A"/>
    <w:rsid w:val="00321A0E"/>
    <w:rsid w:val="00336AC9"/>
    <w:rsid w:val="0033727F"/>
    <w:rsid w:val="00363FD3"/>
    <w:rsid w:val="00385068"/>
    <w:rsid w:val="00395A55"/>
    <w:rsid w:val="003973C2"/>
    <w:rsid w:val="003E0D08"/>
    <w:rsid w:val="0040371F"/>
    <w:rsid w:val="00471C3A"/>
    <w:rsid w:val="00494466"/>
    <w:rsid w:val="004C2B6D"/>
    <w:rsid w:val="00505215"/>
    <w:rsid w:val="00520CB3"/>
    <w:rsid w:val="00556995"/>
    <w:rsid w:val="005640B6"/>
    <w:rsid w:val="00575725"/>
    <w:rsid w:val="0059572A"/>
    <w:rsid w:val="005B67F9"/>
    <w:rsid w:val="00617749"/>
    <w:rsid w:val="00657468"/>
    <w:rsid w:val="006817D1"/>
    <w:rsid w:val="0068541D"/>
    <w:rsid w:val="006A6BB7"/>
    <w:rsid w:val="006B3C0B"/>
    <w:rsid w:val="006C0BE1"/>
    <w:rsid w:val="006C5A55"/>
    <w:rsid w:val="006C6A8F"/>
    <w:rsid w:val="00707D50"/>
    <w:rsid w:val="00713B86"/>
    <w:rsid w:val="00717142"/>
    <w:rsid w:val="007721B5"/>
    <w:rsid w:val="007C28AB"/>
    <w:rsid w:val="007C7252"/>
    <w:rsid w:val="007F0921"/>
    <w:rsid w:val="007F15AB"/>
    <w:rsid w:val="00821060"/>
    <w:rsid w:val="00821466"/>
    <w:rsid w:val="00830E0A"/>
    <w:rsid w:val="008355D8"/>
    <w:rsid w:val="00843D6C"/>
    <w:rsid w:val="00852B37"/>
    <w:rsid w:val="00854B33"/>
    <w:rsid w:val="00875427"/>
    <w:rsid w:val="0089655F"/>
    <w:rsid w:val="008B28BF"/>
    <w:rsid w:val="008D0FD9"/>
    <w:rsid w:val="008D1BB0"/>
    <w:rsid w:val="00901CF1"/>
    <w:rsid w:val="009150CB"/>
    <w:rsid w:val="009473C5"/>
    <w:rsid w:val="009C33C9"/>
    <w:rsid w:val="009D5FAD"/>
    <w:rsid w:val="009E4504"/>
    <w:rsid w:val="00A0114E"/>
    <w:rsid w:val="00A22FB2"/>
    <w:rsid w:val="00A35703"/>
    <w:rsid w:val="00A846FE"/>
    <w:rsid w:val="00AC0D66"/>
    <w:rsid w:val="00AD183C"/>
    <w:rsid w:val="00AE76BC"/>
    <w:rsid w:val="00B36098"/>
    <w:rsid w:val="00B76D6B"/>
    <w:rsid w:val="00B779F5"/>
    <w:rsid w:val="00B97A16"/>
    <w:rsid w:val="00BA08AB"/>
    <w:rsid w:val="00BD062E"/>
    <w:rsid w:val="00BF2AA8"/>
    <w:rsid w:val="00BF5071"/>
    <w:rsid w:val="00C31348"/>
    <w:rsid w:val="00C55002"/>
    <w:rsid w:val="00CD2085"/>
    <w:rsid w:val="00CD617F"/>
    <w:rsid w:val="00CD798C"/>
    <w:rsid w:val="00CF3E68"/>
    <w:rsid w:val="00D01ABF"/>
    <w:rsid w:val="00D54115"/>
    <w:rsid w:val="00D66DD8"/>
    <w:rsid w:val="00D7048A"/>
    <w:rsid w:val="00D7708B"/>
    <w:rsid w:val="00D85C31"/>
    <w:rsid w:val="00D941B9"/>
    <w:rsid w:val="00DA3ED0"/>
    <w:rsid w:val="00DF517C"/>
    <w:rsid w:val="00E0301F"/>
    <w:rsid w:val="00E04D55"/>
    <w:rsid w:val="00E16508"/>
    <w:rsid w:val="00E261A6"/>
    <w:rsid w:val="00E31991"/>
    <w:rsid w:val="00E33C62"/>
    <w:rsid w:val="00E347DC"/>
    <w:rsid w:val="00E40FF9"/>
    <w:rsid w:val="00E56902"/>
    <w:rsid w:val="00E61BDB"/>
    <w:rsid w:val="00E667A5"/>
    <w:rsid w:val="00E73DF9"/>
    <w:rsid w:val="00EE432F"/>
    <w:rsid w:val="00EE52C0"/>
    <w:rsid w:val="00F06DF0"/>
    <w:rsid w:val="00F16529"/>
    <w:rsid w:val="00F46351"/>
    <w:rsid w:val="00F77CF9"/>
    <w:rsid w:val="00F8517E"/>
    <w:rsid w:val="00F87A5A"/>
    <w:rsid w:val="00F87E92"/>
    <w:rsid w:val="00FD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1B1F"/>
  <w15:chartTrackingRefBased/>
  <w15:docId w15:val="{25B62286-5454-4D5F-B21E-E3842A9D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D66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C0D66"/>
    <w:pPr>
      <w:spacing w:beforeAutospacing="1" w:after="160" w:afterAutospacing="1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AC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C5A55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6">
    <w:name w:val="Основной текст Знак"/>
    <w:basedOn w:val="a0"/>
    <w:link w:val="a5"/>
    <w:rsid w:val="006C5A5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7">
    <w:name w:val="Hyperlink"/>
    <w:rsid w:val="00B779F5"/>
    <w:rPr>
      <w:color w:val="0000FF"/>
      <w:u w:val="single"/>
    </w:rPr>
  </w:style>
  <w:style w:type="paragraph" w:styleId="a8">
    <w:name w:val="List Paragraph"/>
    <w:basedOn w:val="a"/>
    <w:qFormat/>
    <w:rsid w:val="00471C3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817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CC48E-C760-4ECE-BFDB-D47439528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1910</Words>
  <Characters>10891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Денис Демиденко</cp:lastModifiedBy>
  <cp:revision>17</cp:revision>
  <dcterms:created xsi:type="dcterms:W3CDTF">2023-05-28T21:42:00Z</dcterms:created>
  <dcterms:modified xsi:type="dcterms:W3CDTF">2023-09-24T08:32:00Z</dcterms:modified>
</cp:coreProperties>
</file>