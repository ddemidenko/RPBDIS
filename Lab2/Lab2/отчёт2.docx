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2ADE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7B581FC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48536D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56B53CE3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1EDA477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4CB0E19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4CE896A5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E82650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121293E5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DC080F2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1FAC11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18CE3D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ACA745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99C2E1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№2</w:t>
      </w:r>
    </w:p>
    <w:p w14:paraId="38D61026" w14:textId="77777777" w:rsidR="00AC379F" w:rsidRDefault="00AC379F" w:rsidP="00AC379F">
      <w:pPr>
        <w:pStyle w:val="a5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«Разработка приложений баз данных для информационных систем»</w:t>
      </w:r>
    </w:p>
    <w:p w14:paraId="0736568D" w14:textId="77777777" w:rsidR="00AC379F" w:rsidRDefault="00AC379F" w:rsidP="00AC379F">
      <w:pPr>
        <w:spacing w:after="0" w:line="240" w:lineRule="auto"/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на тему: «Использование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ENTITY FRAMEWORK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LINQ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работы с базами данных</w:t>
      </w:r>
      <w:r>
        <w:rPr>
          <w:color w:val="000000"/>
          <w:sz w:val="28"/>
          <w:szCs w:val="28"/>
        </w:rPr>
        <w:t>»</w:t>
      </w:r>
    </w:p>
    <w:p w14:paraId="4AA32368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F9231DB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68FA009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EFB4E50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9F8331E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1CE00DA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703AE2C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33D94F1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C87BBEA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E40DC18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948679F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9BC35F8" w14:textId="77777777" w:rsidR="00AC379F" w:rsidRDefault="00AC379F" w:rsidP="00AC379F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ab/>
        <w:t>студент гр. ИТП-31</w:t>
      </w:r>
    </w:p>
    <w:p w14:paraId="746F6AFE" w14:textId="3D07DC34" w:rsidR="00AC379F" w:rsidRPr="00AA7A5A" w:rsidRDefault="00AC379F" w:rsidP="00AC379F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Демиденко Д</w:t>
      </w:r>
      <w:r w:rsidRPr="00AA7A5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AA7A5A">
        <w:rPr>
          <w:rFonts w:ascii="Times New Roman" w:hAnsi="Times New Roman"/>
          <w:sz w:val="28"/>
          <w:szCs w:val="28"/>
        </w:rPr>
        <w:t>.</w:t>
      </w:r>
    </w:p>
    <w:p w14:paraId="716894CC" w14:textId="77777777" w:rsidR="00AC379F" w:rsidRDefault="00AC379F" w:rsidP="00AC379F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ректор</w:t>
      </w:r>
    </w:p>
    <w:p w14:paraId="54214022" w14:textId="71979C6A" w:rsidR="00AC379F" w:rsidRDefault="00AC379F" w:rsidP="00AC379F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>
        <w:rPr>
          <w:rFonts w:ascii="Times New Roman" w:hAnsi="Times New Roman"/>
          <w:sz w:val="28"/>
          <w:szCs w:val="28"/>
        </w:rPr>
        <w:t xml:space="preserve"> О.</w:t>
      </w:r>
      <w:r w:rsidRPr="00AA7A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Д.</w:t>
      </w:r>
    </w:p>
    <w:p w14:paraId="1AA63318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502D1EB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83C190A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4994112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661F801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773F522" w14:textId="77777777" w:rsidR="00AC379F" w:rsidRDefault="00AC379F" w:rsidP="00AC379F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6901116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FEC5D05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9B97577" w14:textId="77777777" w:rsidR="00AC379F" w:rsidRDefault="00AC379F" w:rsidP="00AC379F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89ADD57" w14:textId="77777777" w:rsidR="00AC379F" w:rsidRDefault="00AC379F" w:rsidP="00832E1C">
      <w:pPr>
        <w:suppressAutoHyphens/>
        <w:spacing w:after="0" w:line="240" w:lineRule="auto"/>
        <w:ind w:left="326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2023</w:t>
      </w:r>
    </w:p>
    <w:p w14:paraId="382A0BC7" w14:textId="77777777" w:rsidR="00AC379F" w:rsidRDefault="00AC379F" w:rsidP="00AC37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>
        <w:rPr>
          <w:rFonts w:ascii="Times New Roman" w:hAnsi="Times New Roman"/>
          <w:bCs/>
          <w:i/>
          <w:iCs/>
          <w:sz w:val="28"/>
          <w:szCs w:val="28"/>
        </w:rPr>
        <w:t>ENTITY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</w:rPr>
        <w:t>FRAMEWORK</w:t>
      </w:r>
      <w:r>
        <w:rPr>
          <w:rFonts w:ascii="Times New Roman" w:hAnsi="Times New Roman"/>
          <w:bCs/>
          <w:sz w:val="28"/>
          <w:szCs w:val="28"/>
        </w:rPr>
        <w:t xml:space="preserve"> и получить навыки написания </w:t>
      </w:r>
      <w:r>
        <w:rPr>
          <w:rFonts w:ascii="Times New Roman" w:hAnsi="Times New Roman"/>
          <w:bCs/>
          <w:i/>
          <w:iCs/>
          <w:sz w:val="28"/>
          <w:szCs w:val="28"/>
        </w:rPr>
        <w:t>LINQ</w:t>
      </w:r>
      <w:r>
        <w:rPr>
          <w:rFonts w:ascii="Times New Roman" w:hAnsi="Times New Roman"/>
          <w:bCs/>
          <w:sz w:val="28"/>
          <w:szCs w:val="28"/>
        </w:rPr>
        <w:t xml:space="preserve"> запросов к объектам, связанным с таблицами базы данных СУБД </w:t>
      </w:r>
      <w:r>
        <w:rPr>
          <w:rFonts w:ascii="Times New Roman" w:hAnsi="Times New Roman"/>
          <w:bCs/>
          <w:i/>
          <w:iCs/>
          <w:sz w:val="28"/>
          <w:szCs w:val="28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</w:rPr>
        <w:t>SQL</w:t>
      </w:r>
      <w:r>
        <w:rPr>
          <w:rFonts w:ascii="Times New Roman" w:hAnsi="Times New Roman"/>
          <w:bCs/>
          <w:sz w:val="28"/>
          <w:szCs w:val="28"/>
        </w:rPr>
        <w:t xml:space="preserve"> сервер.</w:t>
      </w:r>
    </w:p>
    <w:p w14:paraId="40129B79" w14:textId="77777777" w:rsidR="00AC379F" w:rsidRDefault="00AC379F" w:rsidP="00AC379F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24E3440E" w14:textId="77777777" w:rsidR="00AC379F" w:rsidRDefault="00AC379F" w:rsidP="00AC379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3DB6916C" w14:textId="77777777" w:rsidR="00AC379F" w:rsidRDefault="00AC379F" w:rsidP="00AC379F">
      <w:pPr>
        <w:tabs>
          <w:tab w:val="left" w:pos="126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 Создать с использованием .</w:t>
      </w:r>
      <w:r>
        <w:rPr>
          <w:rFonts w:ascii="Times New Roman" w:hAnsi="Times New Roman"/>
          <w:i/>
          <w:iCs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Core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Framework</w:t>
      </w:r>
      <w:r>
        <w:rPr>
          <w:rFonts w:ascii="Times New Roman" w:hAnsi="Times New Roman"/>
          <w:sz w:val="28"/>
          <w:szCs w:val="28"/>
        </w:rPr>
        <w:t xml:space="preserve"> Core консольное приложение, содержащее набор классов, моделирующих предметную область соответствующей своему варианту и ранее созданную и заполненной тестовыми данными задания базой </w:t>
      </w:r>
      <w:r>
        <w:rPr>
          <w:rFonts w:ascii="Times New Roman" w:hAnsi="Times New Roman"/>
          <w:i/>
          <w:iCs/>
          <w:sz w:val="28"/>
          <w:szCs w:val="28"/>
        </w:rPr>
        <w:t>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Server</w:t>
      </w:r>
      <w:r>
        <w:rPr>
          <w:rFonts w:ascii="Times New Roman" w:hAnsi="Times New Roman"/>
          <w:sz w:val="28"/>
          <w:szCs w:val="28"/>
        </w:rPr>
        <w:t>. Для этого необходимо создать:</w:t>
      </w:r>
    </w:p>
    <w:p w14:paraId="1FF5A8E3" w14:textId="77777777" w:rsidR="00AC379F" w:rsidRDefault="00AC379F" w:rsidP="00AC379F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</w:t>
      </w:r>
    </w:p>
    <w:p w14:paraId="2E5CDF56" w14:textId="77777777" w:rsidR="00AC379F" w:rsidRDefault="00AC379F" w:rsidP="00AC379F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3BF0BC09" w14:textId="77777777" w:rsidR="00AC379F" w:rsidRDefault="00AC379F" w:rsidP="00AC379F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1.2. Выполнить, используя объекты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Framework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Core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LINQ</w:t>
      </w:r>
      <w:r>
        <w:rPr>
          <w:rFonts w:ascii="Times New Roman" w:hAnsi="Times New Roman"/>
          <w:sz w:val="28"/>
          <w:szCs w:val="28"/>
        </w:rPr>
        <w:t>:</w:t>
      </w:r>
    </w:p>
    <w:p w14:paraId="1D6A7E49" w14:textId="77777777" w:rsidR="00AC379F" w:rsidRDefault="00AC379F" w:rsidP="00AC379F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  <w:t>Выборку всех данных из таблицы, стоящей в схеме базы данных нас стороне отношения «один» – 1 шт.</w:t>
      </w:r>
    </w:p>
    <w:p w14:paraId="197B8845" w14:textId="77777777" w:rsidR="00AC379F" w:rsidRDefault="00AC379F" w:rsidP="00AC379F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14:paraId="33277910" w14:textId="77777777" w:rsidR="00AC379F" w:rsidRDefault="00AC379F" w:rsidP="00AC379F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  <w:t>Выборку данных, сгруппированных по любому из полей данных с выводом какого-либо итогового результата (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max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avg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сount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14:paraId="0C5C24EC" w14:textId="77777777" w:rsidR="00AC379F" w:rsidRDefault="00AC379F" w:rsidP="00AC379F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  <w:t>Выборку данных из двух полей двух таблиц, связанных между собой отношением «один-ко-многим» – 1 шт.</w:t>
      </w:r>
    </w:p>
    <w:p w14:paraId="46011780" w14:textId="77777777" w:rsidR="00AC379F" w:rsidRDefault="00AC379F" w:rsidP="00AC379F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ab/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14:paraId="32EF51F5" w14:textId="77777777" w:rsidR="00AC379F" w:rsidRDefault="00AC379F" w:rsidP="00AC379F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ab/>
        <w:t>Вставку данных в таблицы, стоящей на стороне отношения «Один» – 1 шт.</w:t>
      </w:r>
    </w:p>
    <w:p w14:paraId="2227F048" w14:textId="77777777" w:rsidR="00AC379F" w:rsidRDefault="00AC379F" w:rsidP="00AC379F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ab/>
        <w:t xml:space="preserve">Вставку данных в таблицы, стоящей на стороне отношения «Многие» – 1 шт.: </w:t>
      </w:r>
    </w:p>
    <w:p w14:paraId="7139D08C" w14:textId="77777777" w:rsidR="00AC379F" w:rsidRDefault="00AC379F" w:rsidP="00AC379F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«Один» – 1 шт.</w:t>
      </w:r>
    </w:p>
    <w:p w14:paraId="52027542" w14:textId="77777777" w:rsidR="00AC379F" w:rsidRDefault="00AC379F" w:rsidP="00AC379F">
      <w:pPr>
        <w:tabs>
          <w:tab w:val="left" w:pos="99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>
        <w:rPr>
          <w:rFonts w:ascii="Times New Roman" w:hAnsi="Times New Roman"/>
          <w:sz w:val="28"/>
          <w:szCs w:val="28"/>
        </w:rPr>
        <w:tab/>
        <w:t>Удаление данных из таблицы, стоящей на стороне отношения «Многие» – 1 шт.</w:t>
      </w:r>
    </w:p>
    <w:p w14:paraId="43593C1E" w14:textId="77777777" w:rsidR="00AC379F" w:rsidRDefault="00AC379F" w:rsidP="00AC379F">
      <w:pPr>
        <w:tabs>
          <w:tab w:val="left" w:pos="108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ab/>
        <w:t xml:space="preserve"> Обновление удовлетворяющих определенному условию записей в любой из таблиц базы данных – 1 шт.</w:t>
      </w:r>
    </w:p>
    <w:p w14:paraId="51642E41" w14:textId="77777777" w:rsidR="00AC379F" w:rsidRDefault="00AC379F" w:rsidP="00AC379F">
      <w:pPr>
        <w:tabs>
          <w:tab w:val="left" w:pos="900"/>
        </w:tabs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1.3. Разместить выполненный проект на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B4F47E9" w14:textId="77777777" w:rsidR="00AC379F" w:rsidRDefault="00AC379F" w:rsidP="00AC379F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B867661" w14:textId="77777777" w:rsidR="00AC379F" w:rsidRDefault="00AC379F" w:rsidP="00AC379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7078650A" w14:textId="77777777" w:rsidR="00AC379F" w:rsidRDefault="00AC379F" w:rsidP="00AC379F">
      <w:pPr>
        <w:pStyle w:val="a6"/>
        <w:tabs>
          <w:tab w:val="left" w:pos="720"/>
        </w:tabs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выполнения лабораторной работы было создано консольное приложение на версии .</w:t>
      </w:r>
      <w:r>
        <w:rPr>
          <w:bCs/>
          <w:i/>
          <w:iCs/>
          <w:sz w:val="28"/>
          <w:szCs w:val="28"/>
          <w:lang w:val="en-US"/>
        </w:rPr>
        <w:t>NET</w:t>
      </w:r>
      <w:r>
        <w:rPr>
          <w:bCs/>
          <w:sz w:val="28"/>
          <w:szCs w:val="28"/>
        </w:rPr>
        <w:t xml:space="preserve"> 7.0. Далее для работы с базой данных при помощи </w:t>
      </w:r>
      <w:r>
        <w:rPr>
          <w:bCs/>
          <w:i/>
          <w:iCs/>
          <w:sz w:val="28"/>
          <w:szCs w:val="28"/>
          <w:lang w:val="en-US"/>
        </w:rPr>
        <w:t>ENTITY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FRAMEWORK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установлены необходимые </w:t>
      </w:r>
      <w:proofErr w:type="spellStart"/>
      <w:r>
        <w:rPr>
          <w:bCs/>
          <w:i/>
          <w:iCs/>
          <w:sz w:val="28"/>
          <w:szCs w:val="28"/>
          <w:lang w:val="en-US"/>
        </w:rPr>
        <w:t>NuGET</w:t>
      </w:r>
      <w:proofErr w:type="spellEnd"/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пакеты:</w:t>
      </w:r>
    </w:p>
    <w:p w14:paraId="55C92FEF" w14:textId="77777777" w:rsidR="00AC379F" w:rsidRDefault="00AC379F" w:rsidP="00AC379F">
      <w:pPr>
        <w:pStyle w:val="a6"/>
        <w:numPr>
          <w:ilvl w:val="0"/>
          <w:numId w:val="2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lastRenderedPageBreak/>
        <w:t>Microsoft.EntityFrameworkCore.Design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softHyphen/>
      </w:r>
      <w:r>
        <w:softHyphen/>
        <w:t xml:space="preserve">– </w:t>
      </w:r>
      <w:r>
        <w:rPr>
          <w:sz w:val="28"/>
          <w:szCs w:val="28"/>
        </w:rPr>
        <w:t xml:space="preserve">Предоставляет интерфейсы для связи между базой данных и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#.</w:t>
      </w:r>
    </w:p>
    <w:p w14:paraId="2240D50B" w14:textId="77777777" w:rsidR="00AC379F" w:rsidRDefault="00AC379F" w:rsidP="00AC379F">
      <w:pPr>
        <w:pStyle w:val="a6"/>
        <w:numPr>
          <w:ilvl w:val="0"/>
          <w:numId w:val="2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  <w:lang w:val="en-US"/>
        </w:rPr>
        <w:t>Microsoft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EntityFrameworkCore</w:t>
      </w:r>
      <w:proofErr w:type="spellEnd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SqlServer</w:t>
      </w:r>
      <w:proofErr w:type="spellEnd"/>
      <w:proofErr w:type="gramEnd"/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–</w:t>
      </w:r>
      <w:r>
        <w:rPr>
          <w:lang w:val="en-US"/>
        </w:rPr>
        <w:t> </w:t>
      </w:r>
      <w:r>
        <w:rPr>
          <w:sz w:val="28"/>
          <w:szCs w:val="28"/>
        </w:rPr>
        <w:t xml:space="preserve">Предоставляет функционал для связи </w:t>
      </w:r>
      <w:r>
        <w:rPr>
          <w:sz w:val="28"/>
          <w:szCs w:val="28"/>
          <w:lang w:val="en-US"/>
        </w:rPr>
        <w:t>ORM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фреймворка с базой данных </w:t>
      </w:r>
      <w:r>
        <w:rPr>
          <w:i/>
          <w:iCs/>
          <w:sz w:val="28"/>
          <w:szCs w:val="28"/>
          <w:lang w:val="en-US"/>
        </w:rPr>
        <w:t>MS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SQL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Server</w:t>
      </w:r>
      <w:r>
        <w:rPr>
          <w:i/>
          <w:iCs/>
          <w:sz w:val="28"/>
          <w:szCs w:val="28"/>
        </w:rPr>
        <w:t>.</w:t>
      </w:r>
    </w:p>
    <w:p w14:paraId="2C39CC15" w14:textId="77777777" w:rsidR="00AC379F" w:rsidRDefault="00AC379F" w:rsidP="00AC379F">
      <w:pPr>
        <w:pStyle w:val="a6"/>
        <w:numPr>
          <w:ilvl w:val="0"/>
          <w:numId w:val="2"/>
        </w:numPr>
        <w:tabs>
          <w:tab w:val="left" w:pos="720"/>
          <w:tab w:val="left" w:pos="990"/>
        </w:tabs>
        <w:spacing w:after="0"/>
        <w:ind w:left="0" w:firstLine="720"/>
        <w:jc w:val="both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  <w:lang w:val="en-US"/>
        </w:rPr>
        <w:t>Microsoft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EntityFrameworkCore</w:t>
      </w:r>
      <w:proofErr w:type="spellEnd"/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Tools</w:t>
      </w:r>
      <w:proofErr w:type="gramEnd"/>
      <w:r>
        <w:rPr>
          <w:sz w:val="28"/>
          <w:szCs w:val="28"/>
        </w:rPr>
        <w:t xml:space="preserve"> –</w:t>
      </w:r>
      <w:r>
        <w:t xml:space="preserve"> </w:t>
      </w:r>
      <w:r>
        <w:rPr>
          <w:sz w:val="28"/>
          <w:szCs w:val="28"/>
        </w:rPr>
        <w:t xml:space="preserve">Предоставляет список команд для работы с миграциями, переносом созданной базы в виде объектов в </w:t>
      </w:r>
      <w:r>
        <w:rPr>
          <w:i/>
          <w:iCs/>
          <w:sz w:val="28"/>
          <w:szCs w:val="28"/>
          <w:lang w:val="en-US"/>
        </w:rPr>
        <w:t>SQL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переносу </w:t>
      </w:r>
      <w:r>
        <w:rPr>
          <w:i/>
          <w:iCs/>
          <w:sz w:val="28"/>
          <w:szCs w:val="28"/>
          <w:lang w:val="en-US"/>
        </w:rPr>
        <w:t>SQL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базы данных в объекты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#.</w:t>
      </w:r>
    </w:p>
    <w:p w14:paraId="4057073D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всех необходимых пакетов приложение готово для работы с базой данных через </w:t>
      </w:r>
      <w:r>
        <w:rPr>
          <w:i/>
          <w:iCs/>
          <w:sz w:val="28"/>
          <w:szCs w:val="28"/>
          <w:lang w:val="en-US"/>
        </w:rPr>
        <w:t>ENTITY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. В основе </w:t>
      </w:r>
      <w:r>
        <w:rPr>
          <w:i/>
          <w:iCs/>
          <w:sz w:val="28"/>
          <w:szCs w:val="28"/>
          <w:lang w:val="en-US"/>
        </w:rPr>
        <w:t>ENTITY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FRAMEWORK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лежит технология </w:t>
      </w:r>
      <w:r>
        <w:rPr>
          <w:i/>
          <w:iCs/>
          <w:sz w:val="28"/>
          <w:szCs w:val="28"/>
          <w:lang w:val="en-US"/>
        </w:rPr>
        <w:t>ORM</w:t>
      </w:r>
      <w:r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object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  <w:lang w:val="en-US"/>
        </w:rPr>
        <w:t>relational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mapping</w:t>
      </w:r>
      <w:r>
        <w:rPr>
          <w:sz w:val="28"/>
          <w:szCs w:val="28"/>
        </w:rPr>
        <w:t xml:space="preserve"> – отображения данных на реальные объекты) которая позволят связать таблицы баз данных с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объектами. Для связи объектов по определенным правилам существует три подхода. </w:t>
      </w:r>
    </w:p>
    <w:p w14:paraId="65BD7F2E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Code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Convention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нет необходимости что-либо настраивать собственноручно. Например, при создании объекта модели указывается поле </w:t>
      </w:r>
      <w:r>
        <w:rPr>
          <w:i/>
          <w:iCs/>
          <w:sz w:val="28"/>
          <w:szCs w:val="28"/>
          <w:lang w:val="en-US"/>
        </w:rPr>
        <w:t>Id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логично что данное поле должно иметь свойство </w:t>
      </w:r>
      <w:r>
        <w:rPr>
          <w:i/>
          <w:iCs/>
          <w:sz w:val="28"/>
          <w:szCs w:val="28"/>
          <w:lang w:val="en-US"/>
        </w:rPr>
        <w:t>PRIMARY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ENTITY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из названия поля понимает это и при переносе этой модели в базу данных устанавливает этому столбцу значения </w:t>
      </w:r>
      <w:r>
        <w:rPr>
          <w:i/>
          <w:iCs/>
          <w:sz w:val="28"/>
          <w:szCs w:val="28"/>
          <w:lang w:val="en-US"/>
        </w:rPr>
        <w:t>PRIMARY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KEY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подхода вполне достаточно для простых баз данных с несложными связями. Для более тонкой настройки существует другие два подхода: через атрибуты или </w:t>
      </w:r>
      <w:r>
        <w:rPr>
          <w:i/>
          <w:iCs/>
          <w:sz w:val="28"/>
          <w:szCs w:val="28"/>
          <w:lang w:val="en-US"/>
        </w:rPr>
        <w:t>Fluent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31C5079D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установлении свойств через атрибуты пользователь может указать сколько угодно атрибутов для каждого свойства модели. Например, атрибут </w:t>
      </w:r>
      <w:r>
        <w:rPr>
          <w:i/>
          <w:iCs/>
          <w:sz w:val="28"/>
          <w:szCs w:val="28"/>
          <w:lang w:val="en-US"/>
        </w:rPr>
        <w:t>Table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класса модели указывает как будет называться модель в базе данных. Атрибут </w:t>
      </w:r>
      <w:r>
        <w:rPr>
          <w:i/>
          <w:iCs/>
          <w:sz w:val="28"/>
          <w:szCs w:val="28"/>
          <w:lang w:val="en-US"/>
        </w:rPr>
        <w:t>Key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свойства модели указывает что данное поле будет первичным ключом в базе данных. Это подход позволяет более тонко настаивать ограничения и связи в базе данных. Но его минусом является то, что если база дынных содержит много таблиц, то для настройки связей между таблицами необходимо каждый раз переключатся между ними. Из-за этого очень легко запутаться в созданной структуре. Намного удобнее, когда все настройки моделей хранятся в одном классе. С проблемой и призвана справится такая технология как </w:t>
      </w:r>
      <w:r>
        <w:rPr>
          <w:i/>
          <w:iCs/>
          <w:sz w:val="28"/>
          <w:szCs w:val="28"/>
          <w:lang w:val="en-US"/>
        </w:rPr>
        <w:t>Fluent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. </w:t>
      </w:r>
    </w:p>
    <w:p w14:paraId="6EC1EE32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тек как перейти в технологии </w:t>
      </w:r>
      <w:r>
        <w:rPr>
          <w:i/>
          <w:iCs/>
          <w:sz w:val="28"/>
          <w:szCs w:val="28"/>
          <w:lang w:val="en-US"/>
        </w:rPr>
        <w:t>Fluent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API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понять, что сами по себе в отдельность модели никак не могут быть связаны с базой данных. Для этого в </w:t>
      </w:r>
      <w:r>
        <w:rPr>
          <w:i/>
          <w:iCs/>
          <w:sz w:val="28"/>
          <w:szCs w:val="28"/>
          <w:lang w:val="en-US"/>
        </w:rPr>
        <w:t>ENTITY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FRAMEWORK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специальный класс </w:t>
      </w:r>
      <w:proofErr w:type="spellStart"/>
      <w:r>
        <w:rPr>
          <w:i/>
          <w:iCs/>
          <w:sz w:val="28"/>
          <w:szCs w:val="28"/>
        </w:rPr>
        <w:t>DbContext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предоставляет специальное </w:t>
      </w:r>
      <w:r>
        <w:rPr>
          <w:i/>
          <w:iCs/>
          <w:sz w:val="28"/>
          <w:szCs w:val="28"/>
          <w:lang w:val="en-US"/>
        </w:rPr>
        <w:t>API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подключения к базе данных и связи моделей в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с таблицами в </w:t>
      </w:r>
      <w:r>
        <w:rPr>
          <w:i/>
          <w:iCs/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. Именно в этом классе и прописываются ограничения при помощи </w:t>
      </w:r>
      <w:r>
        <w:rPr>
          <w:i/>
          <w:iCs/>
          <w:sz w:val="28"/>
          <w:szCs w:val="28"/>
          <w:lang w:val="en-US"/>
        </w:rPr>
        <w:t>Fluent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API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делаете при помощи паттерна строитель и метод расширения. Плюсом данного подхода настройки моделей является то, что вся конфигурации хранится в одном файле. </w:t>
      </w:r>
    </w:p>
    <w:p w14:paraId="20DBDE0A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с </w:t>
      </w:r>
      <w:r>
        <w:rPr>
          <w:i/>
          <w:iCs/>
          <w:sz w:val="28"/>
          <w:szCs w:val="28"/>
          <w:lang w:val="en-US"/>
        </w:rPr>
        <w:t>ORM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два похода </w:t>
      </w:r>
      <w:r>
        <w:rPr>
          <w:i/>
          <w:iCs/>
          <w:sz w:val="28"/>
          <w:szCs w:val="28"/>
          <w:lang w:val="en-US"/>
        </w:rPr>
        <w:t>Database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  <w:lang w:val="en-US"/>
        </w:rPr>
        <w:t>first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Code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. В первом походе сначала создается база данных, а потом при помощи </w:t>
      </w:r>
      <w:r>
        <w:rPr>
          <w:i/>
          <w:iCs/>
          <w:sz w:val="28"/>
          <w:szCs w:val="28"/>
          <w:lang w:val="en-US"/>
        </w:rPr>
        <w:t>ENTITY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FRAMEWORK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она переносится в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#. Другой подход – это тогда, когда программист уже создал все необходимые модели в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и для того, чтобы не </w:t>
      </w:r>
      <w:r>
        <w:rPr>
          <w:sz w:val="28"/>
          <w:szCs w:val="28"/>
        </w:rPr>
        <w:lastRenderedPageBreak/>
        <w:t xml:space="preserve">создавать такую же базу данных с нуля можно просто перенести все свои модели в базу данных при помощи </w:t>
      </w:r>
      <w:r>
        <w:rPr>
          <w:i/>
          <w:iCs/>
          <w:sz w:val="28"/>
          <w:szCs w:val="28"/>
          <w:lang w:val="en-US"/>
        </w:rPr>
        <w:t>ENTITY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FRAMWORK</w:t>
      </w:r>
      <w:r>
        <w:rPr>
          <w:sz w:val="28"/>
          <w:szCs w:val="28"/>
        </w:rPr>
        <w:t>.</w:t>
      </w:r>
    </w:p>
    <w:p w14:paraId="2DE1F270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предыдущей лабораторной работе уже была создана база данных то тут подойдет подход </w:t>
      </w:r>
      <w:r>
        <w:rPr>
          <w:i/>
          <w:iCs/>
          <w:sz w:val="28"/>
          <w:szCs w:val="28"/>
          <w:lang w:val="en-US"/>
        </w:rPr>
        <w:t>Database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  <w:lang w:val="en-US"/>
        </w:rPr>
        <w:t>first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переноса всех таблиц из базы данных в модели используется специальная команда </w:t>
      </w:r>
      <w:proofErr w:type="spellStart"/>
      <w:r>
        <w:rPr>
          <w:i/>
          <w:iCs/>
          <w:sz w:val="28"/>
          <w:szCs w:val="28"/>
        </w:rPr>
        <w:t>Scaffold-DbContext</w:t>
      </w:r>
      <w:proofErr w:type="spellEnd"/>
      <w:r>
        <w:rPr>
          <w:sz w:val="28"/>
          <w:szCs w:val="28"/>
        </w:rPr>
        <w:t xml:space="preserve">. Которая в параметры принимает строку подключения к базе данных и провайдера, например </w:t>
      </w:r>
      <w:proofErr w:type="spellStart"/>
      <w:r>
        <w:rPr>
          <w:i/>
          <w:iCs/>
          <w:sz w:val="28"/>
          <w:szCs w:val="28"/>
          <w:lang w:val="en-US"/>
        </w:rPr>
        <w:t>SQLServer</w:t>
      </w:r>
      <w:proofErr w:type="spellEnd"/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После выполнения этой команды создаются классы моделей и класс контекста. Листинг этих классов указан в приложении А.</w:t>
      </w:r>
    </w:p>
    <w:p w14:paraId="501E6D22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для хранения запросов при помощи </w:t>
      </w:r>
      <w:r>
        <w:rPr>
          <w:i/>
          <w:iCs/>
          <w:sz w:val="28"/>
          <w:szCs w:val="28"/>
          <w:lang w:val="en-US"/>
        </w:rPr>
        <w:t>LINQ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создан класс </w:t>
      </w:r>
      <w:r>
        <w:rPr>
          <w:i/>
          <w:iCs/>
          <w:sz w:val="28"/>
          <w:szCs w:val="28"/>
          <w:lang w:val="en-US"/>
        </w:rPr>
        <w:t>Queries</w:t>
      </w:r>
      <w:r>
        <w:rPr>
          <w:sz w:val="28"/>
          <w:szCs w:val="28"/>
        </w:rPr>
        <w:t>. Листинг данного класса указан в приложении А.</w:t>
      </w:r>
    </w:p>
    <w:p w14:paraId="3A4D7EE7" w14:textId="334C1E8B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запрос выполняет выборку данных из таблицы на стороне отношения один. Он достает данные из таблицы </w:t>
      </w:r>
      <w:r w:rsidR="00DC3BBC" w:rsidRPr="00DC3BBC">
        <w:rPr>
          <w:i/>
          <w:iCs/>
          <w:sz w:val="28"/>
          <w:szCs w:val="28"/>
          <w:lang w:val="en-US"/>
        </w:rPr>
        <w:t>Services</w:t>
      </w:r>
      <w:r>
        <w:rPr>
          <w:sz w:val="28"/>
          <w:szCs w:val="28"/>
        </w:rPr>
        <w:t xml:space="preserve">. Листинг данного метода </w:t>
      </w:r>
      <w:proofErr w:type="spellStart"/>
      <w:r w:rsidR="00DC3BBC" w:rsidRPr="00DC3BBC">
        <w:rPr>
          <w:i/>
          <w:iCs/>
          <w:sz w:val="28"/>
          <w:szCs w:val="28"/>
        </w:rPr>
        <w:t>DisplayAllServices</w:t>
      </w:r>
      <w:proofErr w:type="spellEnd"/>
      <w:r>
        <w:rPr>
          <w:sz w:val="28"/>
          <w:szCs w:val="28"/>
        </w:rPr>
        <w:t xml:space="preserve"> указан в приложении А. Пример работы этого запроса указан на рисунке 1.</w:t>
      </w:r>
    </w:p>
    <w:p w14:paraId="4A0A3DAF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05ED2D48" w14:textId="78D69D22" w:rsidR="00AC379F" w:rsidRDefault="00DC3BBC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570D52" wp14:editId="60600033">
            <wp:extent cx="5940425" cy="30264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DA4D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4439B030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запроса на выборку данных из таблицы на стороне отношения один</w:t>
      </w:r>
    </w:p>
    <w:p w14:paraId="7428F0C9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61AA3692" w14:textId="05EC306F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реализован запрос на выборку данных из таблицы на стороне отношения один с последующей фильтрацией данных. Для этого был реализован метод </w:t>
      </w:r>
      <w:proofErr w:type="spellStart"/>
      <w:r w:rsidR="00DC3BBC" w:rsidRPr="00DC3BBC">
        <w:rPr>
          <w:i/>
          <w:iCs/>
          <w:sz w:val="28"/>
          <w:szCs w:val="28"/>
        </w:rPr>
        <w:t>DisplayServicesAbovePrice</w:t>
      </w:r>
      <w:proofErr w:type="spellEnd"/>
      <w:r w:rsidR="00DC3BBC" w:rsidRPr="00DC3BB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выводит только те </w:t>
      </w:r>
      <w:r w:rsidR="00DC3BBC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, которые </w:t>
      </w:r>
      <w:r w:rsidR="00DC3BBC">
        <w:rPr>
          <w:sz w:val="28"/>
          <w:szCs w:val="28"/>
        </w:rPr>
        <w:t>имеют стоимость выше 900</w:t>
      </w:r>
      <w:r>
        <w:rPr>
          <w:sz w:val="28"/>
          <w:szCs w:val="28"/>
        </w:rPr>
        <w:t xml:space="preserve">. Листинг данного метода </w:t>
      </w:r>
      <w:proofErr w:type="spellStart"/>
      <w:r w:rsidR="00DC3BBC" w:rsidRPr="00DC3BBC">
        <w:rPr>
          <w:i/>
          <w:iCs/>
          <w:sz w:val="28"/>
          <w:szCs w:val="28"/>
        </w:rPr>
        <w:t>DisplayServicesAbovePrice</w:t>
      </w:r>
      <w:proofErr w:type="spellEnd"/>
      <w:r w:rsidR="00DC3BBC" w:rsidRPr="00DC3BB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2.</w:t>
      </w:r>
    </w:p>
    <w:p w14:paraId="59FC5A13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41187F57" w14:textId="41FA5BFD" w:rsidR="00AC379F" w:rsidRDefault="00DC3BBC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7C33D" wp14:editId="07147812">
            <wp:extent cx="5940425" cy="3187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10C8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3FC2C33D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запроса на выборку данных из таблицы на стороне отношения один с фильтрацией данных</w:t>
      </w:r>
    </w:p>
    <w:p w14:paraId="2DC8DB4B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0D91A7D0" w14:textId="2394BD8D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разработан запрос на выборку данных из таблицы стоящую на стороне отношения многие и агрегирующие полученный результат. В данном случае был разработан метод </w:t>
      </w:r>
      <w:proofErr w:type="spellStart"/>
      <w:r w:rsidR="00DC3BBC" w:rsidRPr="00DC3BBC">
        <w:rPr>
          <w:i/>
          <w:iCs/>
          <w:sz w:val="28"/>
          <w:szCs w:val="28"/>
        </w:rPr>
        <w:t>DisplayGroupedApartments</w:t>
      </w:r>
      <w:proofErr w:type="spellEnd"/>
      <w:r w:rsidR="00DC3BBC" w:rsidRPr="00DC3BB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</w:t>
      </w:r>
      <w:r w:rsidR="00DC3BBC">
        <w:rPr>
          <w:sz w:val="28"/>
          <w:szCs w:val="28"/>
        </w:rPr>
        <w:t>группирует квартиры по количеству комнат с выводом количества таких квартир</w:t>
      </w:r>
      <w:r w:rsidR="00DC3BBC" w:rsidRPr="00DC3BBC">
        <w:rPr>
          <w:sz w:val="28"/>
          <w:szCs w:val="28"/>
        </w:rPr>
        <w:t xml:space="preserve">, </w:t>
      </w:r>
      <w:r w:rsidR="00DC3BBC">
        <w:rPr>
          <w:sz w:val="28"/>
          <w:szCs w:val="28"/>
        </w:rPr>
        <w:t>максимальной стоимости и средней площади</w:t>
      </w:r>
      <w:r>
        <w:rPr>
          <w:sz w:val="28"/>
          <w:szCs w:val="28"/>
        </w:rPr>
        <w:t xml:space="preserve">. Листинг данного метода </w:t>
      </w:r>
      <w:proofErr w:type="spellStart"/>
      <w:r w:rsidR="00DC3BBC" w:rsidRPr="00DC3BBC">
        <w:rPr>
          <w:i/>
          <w:iCs/>
          <w:sz w:val="28"/>
          <w:szCs w:val="28"/>
        </w:rPr>
        <w:t>DisplayGroupedApartments</w:t>
      </w:r>
      <w:proofErr w:type="spellEnd"/>
      <w:r w:rsidR="00DC3BBC" w:rsidRPr="00DC3BB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3.</w:t>
      </w:r>
    </w:p>
    <w:p w14:paraId="27DF88B1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458BB5A2" w14:textId="5C4C3ECC" w:rsidR="00AC379F" w:rsidRDefault="00DC3BBC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120C05" wp14:editId="7A681325">
            <wp:extent cx="5940425" cy="535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DEB2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44431A25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запроса на выборку данных из таблицы на стороне отношения многие с последующей агрегацией данных</w:t>
      </w:r>
    </w:p>
    <w:p w14:paraId="5D4EE238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364963F3" w14:textId="761277A2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 разработан запрос на выборку данных, стоящую на стороне отношения один-многие с выводом данных из обоих таблиц. Для этого был реализован метод </w:t>
      </w:r>
      <w:proofErr w:type="spellStart"/>
      <w:r w:rsidR="00DC3BBC" w:rsidRPr="00985B89">
        <w:rPr>
          <w:i/>
          <w:iCs/>
          <w:sz w:val="28"/>
          <w:szCs w:val="28"/>
        </w:rPr>
        <w:t>DisplayServiceContracts</w:t>
      </w:r>
      <w:proofErr w:type="spellEnd"/>
      <w:r w:rsidR="00DC3BBC" w:rsidRPr="00DC3B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выбирает данные из таблиц </w:t>
      </w:r>
      <w:r w:rsidR="00DC3BBC">
        <w:rPr>
          <w:i/>
          <w:iCs/>
          <w:sz w:val="28"/>
          <w:szCs w:val="28"/>
          <w:lang w:val="en-US"/>
        </w:rPr>
        <w:t>Services</w:t>
      </w:r>
      <w:r>
        <w:rPr>
          <w:sz w:val="28"/>
          <w:szCs w:val="28"/>
        </w:rPr>
        <w:t xml:space="preserve"> и </w:t>
      </w:r>
      <w:r w:rsidR="00985B89">
        <w:rPr>
          <w:i/>
          <w:iCs/>
          <w:sz w:val="28"/>
          <w:szCs w:val="28"/>
          <w:lang w:val="en-US"/>
        </w:rPr>
        <w:t>Contracts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создания связи между двумя таблицами используется метод </w:t>
      </w:r>
      <w:proofErr w:type="spellStart"/>
      <w:r w:rsidR="00985B89" w:rsidRPr="00985B89">
        <w:rPr>
          <w:sz w:val="28"/>
          <w:szCs w:val="28"/>
        </w:rPr>
        <w:t>SelectMany</w:t>
      </w:r>
      <w:proofErr w:type="spellEnd"/>
      <w:r>
        <w:rPr>
          <w:sz w:val="28"/>
          <w:szCs w:val="28"/>
        </w:rPr>
        <w:t xml:space="preserve">. В результате на экран будет выведено </w:t>
      </w:r>
      <w:r w:rsidR="00985B89">
        <w:rPr>
          <w:sz w:val="28"/>
          <w:szCs w:val="28"/>
        </w:rPr>
        <w:t xml:space="preserve">название услуги </w:t>
      </w:r>
      <w:r>
        <w:rPr>
          <w:sz w:val="28"/>
          <w:szCs w:val="28"/>
        </w:rPr>
        <w:t xml:space="preserve">из таблицы </w:t>
      </w:r>
      <w:r w:rsidR="00985B89">
        <w:rPr>
          <w:i/>
          <w:iCs/>
          <w:sz w:val="28"/>
          <w:szCs w:val="28"/>
          <w:lang w:val="en-US"/>
        </w:rPr>
        <w:t>Services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 w:rsidR="00985B89">
        <w:rPr>
          <w:sz w:val="28"/>
          <w:szCs w:val="28"/>
        </w:rPr>
        <w:t>дата заключения договора</w:t>
      </w:r>
      <w:proofErr w:type="gramEnd"/>
      <w:r w:rsidR="00985B89">
        <w:rPr>
          <w:sz w:val="28"/>
          <w:szCs w:val="28"/>
        </w:rPr>
        <w:t xml:space="preserve"> связанного с этой услугой</w:t>
      </w:r>
      <w:r>
        <w:rPr>
          <w:sz w:val="28"/>
          <w:szCs w:val="28"/>
        </w:rPr>
        <w:t xml:space="preserve">. Листинг данного метода </w:t>
      </w:r>
      <w:proofErr w:type="spellStart"/>
      <w:r w:rsidR="00985B89" w:rsidRPr="00985B89">
        <w:rPr>
          <w:i/>
          <w:iCs/>
          <w:sz w:val="28"/>
          <w:szCs w:val="28"/>
        </w:rPr>
        <w:t>DisplayServiceContracts</w:t>
      </w:r>
      <w:proofErr w:type="spellEnd"/>
      <w:r w:rsidR="00985B89" w:rsidRPr="00DC3BBC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4.</w:t>
      </w:r>
    </w:p>
    <w:p w14:paraId="388C2071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72C56D9C" w14:textId="612FA417" w:rsidR="00AC379F" w:rsidRDefault="00DC3BBC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B6DF84" wp14:editId="31A9D100">
            <wp:extent cx="4314825" cy="4619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DC5B" w14:textId="77777777" w:rsidR="00AC379F" w:rsidRDefault="00AC379F" w:rsidP="00AC379F">
      <w:pPr>
        <w:pStyle w:val="a6"/>
        <w:spacing w:after="0"/>
        <w:ind w:firstLine="708"/>
        <w:jc w:val="both"/>
        <w:rPr>
          <w:b/>
          <w:sz w:val="28"/>
          <w:szCs w:val="28"/>
        </w:rPr>
      </w:pPr>
    </w:p>
    <w:p w14:paraId="0AB44B14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запроса на выборку данных из таблиц на стороне отношения один-многие</w:t>
      </w:r>
    </w:p>
    <w:p w14:paraId="41B104B3" w14:textId="77777777" w:rsidR="00AC379F" w:rsidRDefault="00AC379F" w:rsidP="00AC379F">
      <w:pPr>
        <w:pStyle w:val="a6"/>
        <w:spacing w:after="0"/>
        <w:ind w:firstLine="708"/>
        <w:jc w:val="both"/>
        <w:rPr>
          <w:b/>
          <w:sz w:val="28"/>
          <w:szCs w:val="28"/>
        </w:rPr>
      </w:pPr>
    </w:p>
    <w:p w14:paraId="3F0E16FA" w14:textId="7967F13C" w:rsidR="00AC379F" w:rsidRDefault="00AC379F" w:rsidP="00AC379F">
      <w:pPr>
        <w:pStyle w:val="a6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выборку данных из таблиц, стоящих на стороне отношения один-многие с последующей фильтрацией данных. Для этого был разработан метод </w:t>
      </w:r>
      <w:proofErr w:type="spellStart"/>
      <w:r w:rsidR="00985B89" w:rsidRPr="00985B89">
        <w:rPr>
          <w:bCs/>
          <w:i/>
          <w:iCs/>
          <w:sz w:val="28"/>
          <w:szCs w:val="28"/>
        </w:rPr>
        <w:t>DisplayApartmentsWithHighValueContracts</w:t>
      </w:r>
      <w:proofErr w:type="spellEnd"/>
      <w:r>
        <w:rPr>
          <w:bCs/>
          <w:sz w:val="28"/>
          <w:szCs w:val="28"/>
        </w:rPr>
        <w:t xml:space="preserve">. В данном методе выборка производится из таблиц </w:t>
      </w:r>
      <w:r w:rsidR="00985B89">
        <w:rPr>
          <w:i/>
          <w:iCs/>
          <w:sz w:val="28"/>
          <w:szCs w:val="28"/>
          <w:lang w:val="en-US"/>
        </w:rPr>
        <w:t>Apartments</w:t>
      </w:r>
      <w:r>
        <w:rPr>
          <w:sz w:val="28"/>
          <w:szCs w:val="28"/>
        </w:rPr>
        <w:t xml:space="preserve"> и </w:t>
      </w:r>
      <w:r w:rsidR="00985B89">
        <w:rPr>
          <w:i/>
          <w:iCs/>
          <w:sz w:val="28"/>
          <w:szCs w:val="28"/>
          <w:lang w:val="en-US"/>
        </w:rPr>
        <w:t>Contracts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И фильтрация производится по полю </w:t>
      </w:r>
      <w:proofErr w:type="spellStart"/>
      <w:r w:rsidR="00985B89" w:rsidRPr="00985B89">
        <w:rPr>
          <w:i/>
          <w:iCs/>
          <w:sz w:val="28"/>
          <w:szCs w:val="28"/>
          <w:lang w:val="en-US"/>
        </w:rPr>
        <w:t>DealAmount</w:t>
      </w:r>
      <w:proofErr w:type="spellEnd"/>
      <w:r w:rsidR="00985B89" w:rsidRPr="00985B89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таблице </w:t>
      </w:r>
      <w:r w:rsidR="00985B89">
        <w:rPr>
          <w:i/>
          <w:iCs/>
          <w:sz w:val="28"/>
          <w:szCs w:val="28"/>
          <w:lang w:val="en-US"/>
        </w:rPr>
        <w:t>Contracts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 полю </w:t>
      </w:r>
      <w:proofErr w:type="spellStart"/>
      <w:r w:rsidR="00985B89">
        <w:rPr>
          <w:i/>
          <w:iCs/>
          <w:sz w:val="28"/>
          <w:szCs w:val="28"/>
          <w:lang w:val="en-US"/>
        </w:rPr>
        <w:t>ApartmentId</w:t>
      </w:r>
      <w:proofErr w:type="spellEnd"/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в таблице</w:t>
      </w:r>
      <w:r>
        <w:rPr>
          <w:i/>
          <w:iCs/>
          <w:sz w:val="28"/>
          <w:szCs w:val="28"/>
        </w:rPr>
        <w:t xml:space="preserve"> A</w:t>
      </w:r>
      <w:proofErr w:type="spellStart"/>
      <w:r w:rsidR="00985B89">
        <w:rPr>
          <w:i/>
          <w:iCs/>
          <w:sz w:val="28"/>
          <w:szCs w:val="28"/>
          <w:lang w:val="en-US"/>
        </w:rPr>
        <w:t>partments</w:t>
      </w:r>
      <w:proofErr w:type="spellEnd"/>
      <w:r>
        <w:rPr>
          <w:sz w:val="28"/>
          <w:szCs w:val="28"/>
        </w:rPr>
        <w:t>. В параметры метода передается</w:t>
      </w:r>
      <w:r w:rsidR="00985B89" w:rsidRPr="00985B89">
        <w:rPr>
          <w:sz w:val="28"/>
          <w:szCs w:val="28"/>
        </w:rPr>
        <w:t xml:space="preserve"> </w:t>
      </w:r>
      <w:r w:rsidR="00985B89">
        <w:rPr>
          <w:sz w:val="28"/>
          <w:szCs w:val="28"/>
        </w:rPr>
        <w:t xml:space="preserve">цена договора и </w:t>
      </w:r>
      <w:proofErr w:type="gramStart"/>
      <w:r w:rsidR="00985B89">
        <w:rPr>
          <w:sz w:val="28"/>
          <w:szCs w:val="28"/>
        </w:rPr>
        <w:t>номер квартиры</w:t>
      </w:r>
      <w:proofErr w:type="gramEnd"/>
      <w:r w:rsidR="00985B89">
        <w:rPr>
          <w:sz w:val="28"/>
          <w:szCs w:val="28"/>
        </w:rPr>
        <w:t xml:space="preserve"> с которой связан договор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985B89" w:rsidRPr="00985B89">
        <w:rPr>
          <w:bCs/>
          <w:i/>
          <w:iCs/>
          <w:sz w:val="28"/>
          <w:szCs w:val="28"/>
        </w:rPr>
        <w:t>DisplayApartmentsWithHighValueContracts</w:t>
      </w:r>
      <w:proofErr w:type="spellEnd"/>
      <w:r w:rsidR="00985B89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5.</w:t>
      </w:r>
    </w:p>
    <w:p w14:paraId="1A944765" w14:textId="77777777" w:rsidR="00AC379F" w:rsidRDefault="00AC379F" w:rsidP="00AC379F">
      <w:pPr>
        <w:pStyle w:val="a6"/>
        <w:spacing w:after="0"/>
        <w:ind w:firstLine="708"/>
        <w:jc w:val="both"/>
        <w:rPr>
          <w:sz w:val="28"/>
          <w:szCs w:val="28"/>
        </w:rPr>
      </w:pPr>
    </w:p>
    <w:p w14:paraId="4583A79C" w14:textId="4D4FE5B5" w:rsidR="00AC379F" w:rsidRDefault="00985B89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2C2A39" wp14:editId="725C7B89">
            <wp:extent cx="4495800" cy="3486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F52B" w14:textId="77777777" w:rsidR="00AC379F" w:rsidRDefault="00AC379F" w:rsidP="00AC379F">
      <w:pPr>
        <w:pStyle w:val="a6"/>
        <w:spacing w:after="0"/>
        <w:ind w:firstLine="708"/>
        <w:jc w:val="both"/>
        <w:rPr>
          <w:b/>
          <w:sz w:val="28"/>
          <w:szCs w:val="28"/>
        </w:rPr>
      </w:pPr>
    </w:p>
    <w:p w14:paraId="39E7693C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Пример запроса на выборку данных из таблиц на стороне отношения один-многие с последующей фильтрацией данных  </w:t>
      </w:r>
    </w:p>
    <w:p w14:paraId="7DBCEAE0" w14:textId="77777777" w:rsidR="00AC379F" w:rsidRDefault="00AC379F" w:rsidP="00AC379F">
      <w:pPr>
        <w:pStyle w:val="a6"/>
        <w:spacing w:after="0"/>
        <w:ind w:firstLine="708"/>
        <w:jc w:val="both"/>
        <w:rPr>
          <w:b/>
          <w:sz w:val="28"/>
          <w:szCs w:val="28"/>
        </w:rPr>
      </w:pPr>
    </w:p>
    <w:p w14:paraId="538B8989" w14:textId="2FB4427E" w:rsidR="00AC379F" w:rsidRDefault="00AC379F" w:rsidP="00AC379F">
      <w:pPr>
        <w:pStyle w:val="a6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добавления данных в таблицу, стоящую на стороне отношения один. Для этого был разработан метод </w:t>
      </w:r>
      <w:proofErr w:type="spellStart"/>
      <w:r w:rsidR="00985B89" w:rsidRPr="00985B89">
        <w:rPr>
          <w:bCs/>
          <w:i/>
          <w:iCs/>
          <w:sz w:val="28"/>
          <w:szCs w:val="28"/>
        </w:rPr>
        <w:t>AddNewService</w:t>
      </w:r>
      <w:proofErr w:type="spellEnd"/>
      <w:r w:rsidR="00985B89" w:rsidRPr="00985B89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который добавляет данные в таблицу </w:t>
      </w:r>
      <w:r w:rsidR="00985B89">
        <w:rPr>
          <w:bCs/>
          <w:i/>
          <w:iCs/>
          <w:sz w:val="28"/>
          <w:szCs w:val="28"/>
          <w:lang w:val="en-US"/>
        </w:rPr>
        <w:t>Services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качестве параметров метод принимает объект класса </w:t>
      </w:r>
      <w:r w:rsidR="00985B89">
        <w:rPr>
          <w:bCs/>
          <w:i/>
          <w:iCs/>
          <w:sz w:val="28"/>
          <w:szCs w:val="28"/>
          <w:lang w:val="en-US"/>
        </w:rPr>
        <w:t>Services</w:t>
      </w:r>
      <w:r>
        <w:rPr>
          <w:bCs/>
          <w:sz w:val="28"/>
          <w:szCs w:val="28"/>
        </w:rPr>
        <w:t xml:space="preserve">. Для добавления данных </w:t>
      </w:r>
      <w:r>
        <w:rPr>
          <w:bCs/>
          <w:i/>
          <w:iCs/>
          <w:sz w:val="28"/>
          <w:szCs w:val="28"/>
          <w:lang w:val="en-US"/>
        </w:rPr>
        <w:t>SQL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базу в </w:t>
      </w:r>
      <w:r>
        <w:rPr>
          <w:bCs/>
          <w:i/>
          <w:iCs/>
          <w:sz w:val="28"/>
          <w:szCs w:val="28"/>
          <w:lang w:val="en-US"/>
        </w:rPr>
        <w:t>ENTITY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FRAMEWORK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достаточно добавить объект в нужный </w:t>
      </w:r>
      <w:proofErr w:type="spellStart"/>
      <w:r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 объекта контекста вызвать метод </w:t>
      </w:r>
      <w:proofErr w:type="spellStart"/>
      <w:r>
        <w:rPr>
          <w:bCs/>
          <w:i/>
          <w:iCs/>
          <w:sz w:val="28"/>
          <w:szCs w:val="28"/>
          <w:lang w:val="en-US"/>
        </w:rPr>
        <w:t>SaveChanges</w:t>
      </w:r>
      <w:proofErr w:type="spellEnd"/>
      <w:r>
        <w:rPr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985B89" w:rsidRPr="00985B89">
        <w:rPr>
          <w:bCs/>
          <w:i/>
          <w:iCs/>
          <w:sz w:val="28"/>
          <w:szCs w:val="28"/>
        </w:rPr>
        <w:t>AddNewService</w:t>
      </w:r>
      <w:proofErr w:type="spellEnd"/>
      <w:r w:rsidR="00985B89" w:rsidRPr="00985B89">
        <w:rPr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6.</w:t>
      </w:r>
    </w:p>
    <w:p w14:paraId="2B2837D8" w14:textId="77777777" w:rsidR="00AC379F" w:rsidRDefault="00AC379F" w:rsidP="00AC379F">
      <w:pPr>
        <w:pStyle w:val="a6"/>
        <w:spacing w:after="0"/>
        <w:ind w:firstLine="708"/>
        <w:jc w:val="both"/>
        <w:rPr>
          <w:sz w:val="28"/>
          <w:szCs w:val="28"/>
        </w:rPr>
      </w:pPr>
    </w:p>
    <w:p w14:paraId="40F32299" w14:textId="6B8BE89C" w:rsidR="00AC379F" w:rsidRDefault="00985B89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1678701" wp14:editId="347DC4E2">
            <wp:extent cx="5940425" cy="18789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2C36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2543EB49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Пример запроса на вставку данных в таблицу на стороне отношения один </w:t>
      </w:r>
    </w:p>
    <w:p w14:paraId="39A616ED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33CA5FE9" w14:textId="77777777" w:rsidR="00AC379F" w:rsidRDefault="00AC379F" w:rsidP="00AC379F">
      <w:pPr>
        <w:pStyle w:val="a6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После добавления нового объекта в </w:t>
      </w:r>
      <w:proofErr w:type="spellStart"/>
      <w:r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вызова метода </w:t>
      </w:r>
      <w:proofErr w:type="spellStart"/>
      <w:r>
        <w:rPr>
          <w:bCs/>
          <w:i/>
          <w:iCs/>
          <w:sz w:val="28"/>
          <w:szCs w:val="28"/>
          <w:lang w:val="en-US"/>
        </w:rPr>
        <w:t>SaveChanges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Добавленный данные сохранятся в </w:t>
      </w:r>
      <w:r>
        <w:rPr>
          <w:bCs/>
          <w:i/>
          <w:iCs/>
          <w:sz w:val="28"/>
          <w:szCs w:val="28"/>
          <w:lang w:val="en-US"/>
        </w:rPr>
        <w:t>SQL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базе данных. Пример добавленных данных указан на рисунке 7.</w:t>
      </w:r>
    </w:p>
    <w:p w14:paraId="75CE3101" w14:textId="77777777" w:rsidR="00AC379F" w:rsidRDefault="00AC379F" w:rsidP="00AC379F">
      <w:pPr>
        <w:pStyle w:val="a6"/>
        <w:spacing w:after="0"/>
        <w:ind w:firstLine="720"/>
        <w:jc w:val="both"/>
        <w:rPr>
          <w:bCs/>
          <w:sz w:val="28"/>
          <w:szCs w:val="28"/>
        </w:rPr>
      </w:pPr>
    </w:p>
    <w:p w14:paraId="023AD885" w14:textId="1700043B" w:rsidR="00AC379F" w:rsidRDefault="00985B89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6AEFA7C" wp14:editId="31CC69F3">
            <wp:extent cx="5057775" cy="1047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2230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28D943F0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– Пример добавленных данных</w:t>
      </w:r>
    </w:p>
    <w:p w14:paraId="32101705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2E4FE393" w14:textId="5D48A9F7" w:rsidR="00AC379F" w:rsidRDefault="00AC379F" w:rsidP="00AC379F">
      <w:pPr>
        <w:pStyle w:val="a6"/>
        <w:spacing w:after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добавления данных в таблицу, стоящую на стороне отношения многие. Для этого был разработан метод </w:t>
      </w:r>
      <w:proofErr w:type="spellStart"/>
      <w:r w:rsidR="00B9565D" w:rsidRPr="00B9565D">
        <w:rPr>
          <w:bCs/>
          <w:i/>
          <w:iCs/>
          <w:sz w:val="28"/>
          <w:szCs w:val="28"/>
        </w:rPr>
        <w:t>AddNewContract</w:t>
      </w:r>
      <w:proofErr w:type="spellEnd"/>
      <w:r w:rsidR="00B9565D" w:rsidRPr="00B9565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который добавляет данные в таблицу </w:t>
      </w:r>
      <w:r w:rsidR="00B9565D">
        <w:rPr>
          <w:bCs/>
          <w:i/>
          <w:iCs/>
          <w:sz w:val="28"/>
          <w:szCs w:val="28"/>
          <w:lang w:val="en-US"/>
        </w:rPr>
        <w:t>Contracts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качестве параметров метод принимает объект класса </w:t>
      </w:r>
      <w:r w:rsidR="00B9565D">
        <w:rPr>
          <w:bCs/>
          <w:i/>
          <w:iCs/>
          <w:sz w:val="28"/>
          <w:szCs w:val="28"/>
          <w:lang w:val="en-US"/>
        </w:rPr>
        <w:t>Contracts</w:t>
      </w:r>
      <w:r>
        <w:rPr>
          <w:bCs/>
          <w:sz w:val="28"/>
          <w:szCs w:val="28"/>
        </w:rPr>
        <w:t xml:space="preserve">. Если объект хранит в себе ссылки на другие объекты базы данных, то при добавлении можно просто указать </w:t>
      </w:r>
      <w:r>
        <w:rPr>
          <w:bCs/>
          <w:i/>
          <w:iCs/>
          <w:sz w:val="28"/>
          <w:szCs w:val="28"/>
          <w:lang w:val="en-US"/>
        </w:rPr>
        <w:t>Id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нужного элемента в базе данных или указать новый объект и если его нет в базе данных, то он автоматически создастся. В данном случае объект </w:t>
      </w:r>
      <w:r w:rsidR="00B9565D">
        <w:rPr>
          <w:bCs/>
          <w:i/>
          <w:iCs/>
          <w:sz w:val="28"/>
          <w:szCs w:val="28"/>
          <w:lang w:val="en-US"/>
        </w:rPr>
        <w:t>Contracts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 в себе ссылки на таблицы </w:t>
      </w:r>
      <w:r>
        <w:rPr>
          <w:bCs/>
          <w:i/>
          <w:iCs/>
          <w:sz w:val="28"/>
          <w:szCs w:val="28"/>
          <w:lang w:val="en-US"/>
        </w:rPr>
        <w:t>Contracts</w:t>
      </w:r>
      <w:r w:rsidRPr="00AC37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B9565D">
        <w:rPr>
          <w:bCs/>
          <w:i/>
          <w:iCs/>
          <w:sz w:val="28"/>
          <w:szCs w:val="28"/>
          <w:lang w:val="en-US"/>
        </w:rPr>
        <w:t>Sellers</w:t>
      </w:r>
      <w:r>
        <w:rPr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B9565D" w:rsidRPr="00B9565D">
        <w:rPr>
          <w:bCs/>
          <w:i/>
          <w:iCs/>
          <w:sz w:val="28"/>
          <w:szCs w:val="28"/>
        </w:rPr>
        <w:t>AddNewContract</w:t>
      </w:r>
      <w:proofErr w:type="spellEnd"/>
      <w:r w:rsidR="00B9565D" w:rsidRPr="00B9565D">
        <w:rPr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8.</w:t>
      </w:r>
    </w:p>
    <w:p w14:paraId="49DA4030" w14:textId="77777777" w:rsidR="00AC379F" w:rsidRDefault="00AC379F" w:rsidP="00AC379F">
      <w:pPr>
        <w:pStyle w:val="a6"/>
        <w:spacing w:after="0"/>
        <w:ind w:firstLine="708"/>
        <w:jc w:val="both"/>
        <w:rPr>
          <w:sz w:val="28"/>
          <w:szCs w:val="28"/>
        </w:rPr>
      </w:pPr>
    </w:p>
    <w:p w14:paraId="54DD5DB5" w14:textId="016FAE64" w:rsidR="00AC379F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481D638" wp14:editId="6F249F26">
            <wp:extent cx="5940425" cy="19367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D4A6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5CCAD3B9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Пример запроса на вставку данных в таблицу на стороне отношения многие</w:t>
      </w:r>
    </w:p>
    <w:p w14:paraId="6C293DDD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jc w:val="center"/>
        <w:rPr>
          <w:sz w:val="28"/>
          <w:szCs w:val="28"/>
        </w:rPr>
      </w:pPr>
    </w:p>
    <w:p w14:paraId="05374971" w14:textId="77777777" w:rsidR="00AC379F" w:rsidRDefault="00AC379F" w:rsidP="00AC379F">
      <w:pPr>
        <w:pStyle w:val="a6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добавления нового объекта в </w:t>
      </w:r>
      <w:proofErr w:type="spellStart"/>
      <w:r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вызова метода </w:t>
      </w:r>
      <w:proofErr w:type="spellStart"/>
      <w:r>
        <w:rPr>
          <w:bCs/>
          <w:i/>
          <w:iCs/>
          <w:sz w:val="28"/>
          <w:szCs w:val="28"/>
          <w:lang w:val="en-US"/>
        </w:rPr>
        <w:t>SaveChanges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Добавленный данные сохранятся в </w:t>
      </w:r>
      <w:r>
        <w:rPr>
          <w:bCs/>
          <w:i/>
          <w:iCs/>
          <w:sz w:val="28"/>
          <w:szCs w:val="28"/>
          <w:lang w:val="en-US"/>
        </w:rPr>
        <w:t>SQL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базе данных. Пример добавленных данных указан на рисунке 9.</w:t>
      </w:r>
    </w:p>
    <w:p w14:paraId="350914CC" w14:textId="77777777" w:rsidR="00AC379F" w:rsidRDefault="00AC379F" w:rsidP="00AC379F">
      <w:pPr>
        <w:pStyle w:val="a6"/>
        <w:tabs>
          <w:tab w:val="left" w:pos="720"/>
          <w:tab w:val="left" w:pos="990"/>
        </w:tabs>
        <w:spacing w:after="0"/>
        <w:ind w:firstLine="720"/>
        <w:jc w:val="both"/>
        <w:rPr>
          <w:sz w:val="28"/>
          <w:szCs w:val="28"/>
        </w:rPr>
      </w:pPr>
    </w:p>
    <w:p w14:paraId="386F980C" w14:textId="08282582" w:rsidR="00AC379F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3A267" wp14:editId="76FF1AA5">
            <wp:extent cx="5940425" cy="11682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9053" cy="11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D835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35FB268C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Пример добавленных данных</w:t>
      </w:r>
    </w:p>
    <w:p w14:paraId="7F0292A9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20C15A61" w14:textId="61BB8564" w:rsidR="00AC379F" w:rsidRDefault="00AC379F" w:rsidP="00AC379F">
      <w:pPr>
        <w:pStyle w:val="a6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реализован запрос для удаления данных из таблицы, стоящей на стороне отношения многие. Для этого был реализован метод </w:t>
      </w:r>
      <w:proofErr w:type="spellStart"/>
      <w:r w:rsidR="00B9565D" w:rsidRPr="00B9565D">
        <w:rPr>
          <w:bCs/>
          <w:i/>
          <w:iCs/>
          <w:sz w:val="28"/>
          <w:szCs w:val="28"/>
        </w:rPr>
        <w:t>DeleteService</w:t>
      </w:r>
      <w:proofErr w:type="spellEnd"/>
      <w:r w:rsidR="00B9565D" w:rsidRPr="00B9565D">
        <w:rPr>
          <w:bCs/>
          <w:i/>
          <w:i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удаляет данные из таблицы </w:t>
      </w:r>
      <w:r w:rsidR="00B9565D">
        <w:rPr>
          <w:bCs/>
          <w:i/>
          <w:iCs/>
          <w:sz w:val="28"/>
          <w:szCs w:val="28"/>
          <w:lang w:val="en-US"/>
        </w:rPr>
        <w:t>Services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 качестве параметра принимает объект класса </w:t>
      </w:r>
      <w:r w:rsidR="00B9565D">
        <w:rPr>
          <w:bCs/>
          <w:i/>
          <w:iCs/>
          <w:sz w:val="28"/>
          <w:szCs w:val="28"/>
          <w:lang w:val="en-US"/>
        </w:rPr>
        <w:t>Services</w:t>
      </w:r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Для удаления данных достаточно вызвать метод </w:t>
      </w:r>
      <w:r>
        <w:rPr>
          <w:bCs/>
          <w:i/>
          <w:iCs/>
          <w:sz w:val="28"/>
          <w:szCs w:val="28"/>
          <w:lang w:val="en-US"/>
        </w:rPr>
        <w:t>Remove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объекта </w:t>
      </w:r>
      <w:proofErr w:type="spellStart"/>
      <w:r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 объекта класса контекста вызвать метод </w:t>
      </w:r>
      <w:proofErr w:type="spellStart"/>
      <w:r>
        <w:rPr>
          <w:bCs/>
          <w:i/>
          <w:iCs/>
          <w:sz w:val="28"/>
          <w:szCs w:val="28"/>
          <w:lang w:val="en-US"/>
        </w:rPr>
        <w:t>SaveChanges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B9565D" w:rsidRPr="00B9565D">
        <w:rPr>
          <w:bCs/>
          <w:i/>
          <w:iCs/>
          <w:sz w:val="28"/>
          <w:szCs w:val="28"/>
        </w:rPr>
        <w:t>DeleteService</w:t>
      </w:r>
      <w:proofErr w:type="spellEnd"/>
      <w:r w:rsidR="00B9565D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10.</w:t>
      </w:r>
    </w:p>
    <w:p w14:paraId="34B4EDD1" w14:textId="77777777" w:rsidR="00AC379F" w:rsidRDefault="00AC379F" w:rsidP="00AC379F">
      <w:pPr>
        <w:pStyle w:val="a6"/>
        <w:spacing w:after="0"/>
        <w:ind w:firstLine="720"/>
        <w:jc w:val="both"/>
        <w:rPr>
          <w:sz w:val="28"/>
          <w:szCs w:val="28"/>
        </w:rPr>
      </w:pPr>
    </w:p>
    <w:p w14:paraId="1C1435B5" w14:textId="5549660B" w:rsidR="00AC379F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BDC9420" wp14:editId="3B88B330">
            <wp:extent cx="5940425" cy="19132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1EDE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65761ABD" w14:textId="0D8286C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Пример удаления данных на стороне отношения один</w:t>
      </w:r>
    </w:p>
    <w:p w14:paraId="63792980" w14:textId="3A3A0FF5" w:rsidR="00B9565D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1B853AAC" w14:textId="7190F7B7" w:rsidR="00B9565D" w:rsidRDefault="00B9565D" w:rsidP="00B9565D">
      <w:pPr>
        <w:pStyle w:val="a6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удаления объекта в </w:t>
      </w:r>
      <w:proofErr w:type="spellStart"/>
      <w:r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вызова метода </w:t>
      </w:r>
      <w:proofErr w:type="spellStart"/>
      <w:r>
        <w:rPr>
          <w:bCs/>
          <w:i/>
          <w:iCs/>
          <w:sz w:val="28"/>
          <w:szCs w:val="28"/>
          <w:lang w:val="en-US"/>
        </w:rPr>
        <w:t>SaveChanges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Удаление данные сохранятся в </w:t>
      </w:r>
      <w:r>
        <w:rPr>
          <w:bCs/>
          <w:i/>
          <w:iCs/>
          <w:sz w:val="28"/>
          <w:szCs w:val="28"/>
          <w:lang w:val="en-US"/>
        </w:rPr>
        <w:t>SQL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базе данных. Пример удаления данных указан на рисунке </w:t>
      </w:r>
      <w:r w:rsidRPr="00B9565D">
        <w:rPr>
          <w:bCs/>
          <w:sz w:val="28"/>
          <w:szCs w:val="28"/>
        </w:rPr>
        <w:t>11</w:t>
      </w:r>
      <w:r>
        <w:rPr>
          <w:bCs/>
          <w:sz w:val="28"/>
          <w:szCs w:val="28"/>
        </w:rPr>
        <w:t>.</w:t>
      </w:r>
    </w:p>
    <w:p w14:paraId="617C177F" w14:textId="77777777" w:rsidR="00B9565D" w:rsidRDefault="00B9565D" w:rsidP="00B9565D">
      <w:pPr>
        <w:pStyle w:val="a6"/>
        <w:spacing w:after="0"/>
        <w:ind w:firstLine="720"/>
        <w:jc w:val="both"/>
        <w:rPr>
          <w:bCs/>
          <w:sz w:val="28"/>
          <w:szCs w:val="28"/>
        </w:rPr>
      </w:pPr>
    </w:p>
    <w:p w14:paraId="6082F887" w14:textId="48ECAFE3" w:rsidR="00B9565D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0B0AEAD" wp14:editId="752A1D5A">
            <wp:extent cx="4171950" cy="1657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7C8B" w14:textId="77777777" w:rsidR="00B9565D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3AFAF744" w14:textId="35E780D6" w:rsidR="00B9565D" w:rsidRDefault="00B9565D" w:rsidP="00B9565D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12 – Пример удаления данных на стороне отношения один</w:t>
      </w:r>
    </w:p>
    <w:p w14:paraId="4BBA7843" w14:textId="77777777" w:rsidR="00B9565D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1FD97DDC" w14:textId="77777777" w:rsidR="00B9565D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7EECBAAB" w14:textId="0B3A2A27" w:rsidR="00AC379F" w:rsidRDefault="00AC379F" w:rsidP="00AC379F">
      <w:pPr>
        <w:pStyle w:val="a6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 реализован запрос на удаления данных из таблицы, стоящей на стороне отношения многие. Для этого был реализован метод </w:t>
      </w:r>
      <w:proofErr w:type="spellStart"/>
      <w:r w:rsidR="00B9565D" w:rsidRPr="00B9565D">
        <w:rPr>
          <w:bCs/>
          <w:i/>
          <w:iCs/>
          <w:sz w:val="28"/>
          <w:szCs w:val="28"/>
        </w:rPr>
        <w:t>DeleteContract</w:t>
      </w:r>
      <w:proofErr w:type="spellEnd"/>
      <w:r w:rsidR="00B9565D" w:rsidRPr="00B9565D">
        <w:rPr>
          <w:bCs/>
          <w:i/>
          <w:iCs/>
          <w:sz w:val="28"/>
          <w:szCs w:val="28"/>
        </w:rPr>
        <w:t xml:space="preserve">, </w:t>
      </w:r>
      <w:r>
        <w:rPr>
          <w:bCs/>
          <w:sz w:val="28"/>
          <w:szCs w:val="28"/>
        </w:rPr>
        <w:t>который удаляет данные в таблиц</w:t>
      </w:r>
      <w:r w:rsidR="00B9565D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 w:rsidR="00B9565D">
        <w:rPr>
          <w:bCs/>
          <w:i/>
          <w:iCs/>
          <w:sz w:val="28"/>
          <w:szCs w:val="28"/>
          <w:lang w:val="en-US"/>
        </w:rPr>
        <w:t>Contracts</w:t>
      </w:r>
      <w:r w:rsidR="00B9565D" w:rsidRPr="00B9565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качестве параметров метод принимает объект класса </w:t>
      </w:r>
      <w:r w:rsidR="00B9565D">
        <w:rPr>
          <w:bCs/>
          <w:i/>
          <w:iCs/>
          <w:sz w:val="28"/>
          <w:szCs w:val="28"/>
          <w:lang w:val="en-US"/>
        </w:rPr>
        <w:t>Contracts</w:t>
      </w:r>
      <w:r>
        <w:rPr>
          <w:bCs/>
          <w:sz w:val="28"/>
          <w:szCs w:val="28"/>
        </w:rPr>
        <w:t xml:space="preserve">. Если этот класс содержит ссылки на другие объекты базы данных, то они удаляются согласно правилам, заданным при помощи атрибутов или </w:t>
      </w:r>
      <w:r>
        <w:rPr>
          <w:bCs/>
          <w:i/>
          <w:iCs/>
          <w:sz w:val="28"/>
          <w:szCs w:val="28"/>
          <w:lang w:val="en-US"/>
        </w:rPr>
        <w:t>Fluent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API</w:t>
      </w:r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Например, если удаления стоит каскадное, то удалятся сама запись в базе данных и все связанные с ней записи из других таблиц.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B9565D" w:rsidRPr="00B9565D">
        <w:rPr>
          <w:bCs/>
          <w:i/>
          <w:iCs/>
          <w:sz w:val="28"/>
          <w:szCs w:val="28"/>
        </w:rPr>
        <w:t>DeleteContract</w:t>
      </w:r>
      <w:proofErr w:type="spellEnd"/>
      <w:r w:rsidR="00B9565D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1</w:t>
      </w:r>
      <w:r w:rsidR="00B9565D" w:rsidRPr="00B9565D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AC2358B" w14:textId="77777777" w:rsidR="00AC379F" w:rsidRDefault="00AC379F" w:rsidP="00AC379F">
      <w:pPr>
        <w:pStyle w:val="a6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678D0669" w14:textId="47C21036" w:rsidR="00AC379F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AF4BADC" wp14:editId="725F1D86">
            <wp:extent cx="5940425" cy="19037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E015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1C105BB9" w14:textId="2E7B034B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B9565D" w:rsidRPr="00B9565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Пример удаления данных на стороне отношения многие</w:t>
      </w:r>
    </w:p>
    <w:p w14:paraId="403A27A4" w14:textId="73D06097" w:rsidR="00B9565D" w:rsidRDefault="00B9565D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23B00D3C" w14:textId="688E075C" w:rsidR="00B9565D" w:rsidRDefault="00B9565D" w:rsidP="00B9565D">
      <w:pPr>
        <w:pStyle w:val="a6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удаления объекта в </w:t>
      </w:r>
      <w:proofErr w:type="spellStart"/>
      <w:r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вызова метода </w:t>
      </w:r>
      <w:proofErr w:type="spellStart"/>
      <w:r>
        <w:rPr>
          <w:bCs/>
          <w:i/>
          <w:iCs/>
          <w:sz w:val="28"/>
          <w:szCs w:val="28"/>
          <w:lang w:val="en-US"/>
        </w:rPr>
        <w:t>SaveChanges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Удаление данные сохранятся в </w:t>
      </w:r>
      <w:r>
        <w:rPr>
          <w:bCs/>
          <w:i/>
          <w:iCs/>
          <w:sz w:val="28"/>
          <w:szCs w:val="28"/>
          <w:lang w:val="en-US"/>
        </w:rPr>
        <w:t>SQL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базе данных. Пример удаления данных указан на рисунке </w:t>
      </w:r>
      <w:r w:rsidRPr="00B9565D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>.</w:t>
      </w:r>
    </w:p>
    <w:p w14:paraId="33F88EC4" w14:textId="77777777" w:rsidR="00B9565D" w:rsidRDefault="00B9565D" w:rsidP="00B9565D">
      <w:pPr>
        <w:pStyle w:val="a6"/>
        <w:spacing w:after="0"/>
        <w:ind w:firstLine="720"/>
        <w:jc w:val="both"/>
        <w:rPr>
          <w:bCs/>
          <w:sz w:val="28"/>
          <w:szCs w:val="28"/>
        </w:rPr>
      </w:pPr>
    </w:p>
    <w:p w14:paraId="6189B21E" w14:textId="2F9A9D6D" w:rsidR="00B9565D" w:rsidRDefault="00B9565D" w:rsidP="00B9565D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9636DD" wp14:editId="6F7BC762">
            <wp:extent cx="5940425" cy="12547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1C96" w14:textId="77777777" w:rsidR="00B9565D" w:rsidRDefault="00B9565D" w:rsidP="00B9565D">
      <w:pPr>
        <w:pStyle w:val="a6"/>
        <w:spacing w:after="0"/>
        <w:jc w:val="center"/>
        <w:rPr>
          <w:bCs/>
          <w:sz w:val="28"/>
          <w:szCs w:val="28"/>
        </w:rPr>
      </w:pPr>
    </w:p>
    <w:p w14:paraId="1C166F14" w14:textId="7A9CF7CE" w:rsidR="00B9565D" w:rsidRDefault="00B9565D" w:rsidP="00B9565D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Pr="00B9565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Пример удаления данных на стороне отношения многие</w:t>
      </w:r>
    </w:p>
    <w:p w14:paraId="3A9B96BC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7DF26B8E" w14:textId="137540C3" w:rsidR="00AC379F" w:rsidRDefault="00AC379F" w:rsidP="00AC379F">
      <w:pPr>
        <w:pStyle w:val="a6"/>
        <w:spacing w:after="0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Далее был разработан запрос на обновления данных в таблице. Для этого был разработан метод </w:t>
      </w:r>
      <w:proofErr w:type="spellStart"/>
      <w:r w:rsidR="00B9565D" w:rsidRPr="00B9565D">
        <w:rPr>
          <w:bCs/>
          <w:i/>
          <w:iCs/>
          <w:sz w:val="28"/>
          <w:szCs w:val="28"/>
        </w:rPr>
        <w:t>UpdateServicePrices</w:t>
      </w:r>
      <w:proofErr w:type="spellEnd"/>
      <w:r w:rsidR="00B9565D" w:rsidRPr="00B9565D">
        <w:rPr>
          <w:bCs/>
          <w:i/>
          <w:i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принимает в качестве параметров </w:t>
      </w:r>
      <w:r w:rsidR="00B9565D">
        <w:rPr>
          <w:bCs/>
          <w:sz w:val="28"/>
          <w:szCs w:val="28"/>
        </w:rPr>
        <w:t>цену и увеличивает её в полтора раза там</w:t>
      </w:r>
      <w:r w:rsidR="00B9565D" w:rsidRPr="00B9565D">
        <w:rPr>
          <w:bCs/>
          <w:sz w:val="28"/>
          <w:szCs w:val="28"/>
        </w:rPr>
        <w:t xml:space="preserve">, </w:t>
      </w:r>
      <w:r w:rsidR="00B9565D">
        <w:rPr>
          <w:bCs/>
          <w:sz w:val="28"/>
          <w:szCs w:val="28"/>
        </w:rPr>
        <w:t>где цена меньше 100</w:t>
      </w:r>
      <w:r>
        <w:rPr>
          <w:bCs/>
          <w:sz w:val="28"/>
          <w:szCs w:val="28"/>
        </w:rPr>
        <w:t xml:space="preserve">. Для сохранения изменений в базе данных достаточно изменить определенный параметр в </w:t>
      </w:r>
      <w:proofErr w:type="spellStart"/>
      <w:r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вызвать метод </w:t>
      </w:r>
      <w:proofErr w:type="spellStart"/>
      <w:r>
        <w:rPr>
          <w:bCs/>
          <w:i/>
          <w:iCs/>
          <w:sz w:val="28"/>
          <w:szCs w:val="28"/>
          <w:lang w:val="en-US"/>
        </w:rPr>
        <w:t>SaveChanges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Листинг данного метода </w:t>
      </w:r>
      <w:proofErr w:type="spellStart"/>
      <w:r w:rsidR="00FA2A9C" w:rsidRPr="00B9565D">
        <w:rPr>
          <w:bCs/>
          <w:i/>
          <w:iCs/>
          <w:sz w:val="28"/>
          <w:szCs w:val="28"/>
        </w:rPr>
        <w:t>UpdateServicePrices</w:t>
      </w:r>
      <w:proofErr w:type="spellEnd"/>
      <w:r w:rsidR="00FA2A9C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 в приложении А. Пример работы этого запроса указан на рисунке 1</w:t>
      </w:r>
      <w:r w:rsidR="00FA2A9C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8152ECE" w14:textId="77777777" w:rsidR="00AC379F" w:rsidRDefault="00AC379F" w:rsidP="00AC379F">
      <w:pPr>
        <w:pStyle w:val="a6"/>
        <w:spacing w:after="0"/>
        <w:ind w:firstLine="720"/>
        <w:jc w:val="both"/>
        <w:rPr>
          <w:sz w:val="28"/>
          <w:szCs w:val="28"/>
        </w:rPr>
      </w:pPr>
    </w:p>
    <w:p w14:paraId="3FB1775E" w14:textId="7CBCAE13" w:rsidR="00AC379F" w:rsidRDefault="00FA2A9C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F043D" wp14:editId="53B88E88">
            <wp:extent cx="5940425" cy="1952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2585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42D52706" w14:textId="357042D2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FA2A9C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Пример обновления данных в базе данных</w:t>
      </w:r>
    </w:p>
    <w:p w14:paraId="2EC04ED4" w14:textId="229CDB02" w:rsidR="00FA2A9C" w:rsidRDefault="00FA2A9C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3D56C78B" w14:textId="77777777" w:rsidR="00FA2A9C" w:rsidRDefault="00FA2A9C" w:rsidP="00FA2A9C">
      <w:pPr>
        <w:pStyle w:val="a6"/>
        <w:spacing w:after="0"/>
        <w:jc w:val="center"/>
        <w:rPr>
          <w:bCs/>
          <w:sz w:val="28"/>
          <w:szCs w:val="28"/>
        </w:rPr>
      </w:pPr>
    </w:p>
    <w:p w14:paraId="453205EC" w14:textId="1A781FFC" w:rsidR="00FA2A9C" w:rsidRDefault="00FA2A9C" w:rsidP="00FA2A9C">
      <w:pPr>
        <w:pStyle w:val="a6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обновления объекта в </w:t>
      </w:r>
      <w:proofErr w:type="spellStart"/>
      <w:r>
        <w:rPr>
          <w:bCs/>
          <w:i/>
          <w:iCs/>
          <w:sz w:val="28"/>
          <w:szCs w:val="28"/>
          <w:lang w:val="en-US"/>
        </w:rPr>
        <w:t>DbSet</w:t>
      </w:r>
      <w:proofErr w:type="spellEnd"/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вызова метода </w:t>
      </w:r>
      <w:proofErr w:type="spellStart"/>
      <w:r>
        <w:rPr>
          <w:bCs/>
          <w:i/>
          <w:iCs/>
          <w:sz w:val="28"/>
          <w:szCs w:val="28"/>
          <w:lang w:val="en-US"/>
        </w:rPr>
        <w:t>SaveChanges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Обновление данные сохранятся в </w:t>
      </w:r>
      <w:r>
        <w:rPr>
          <w:bCs/>
          <w:i/>
          <w:iCs/>
          <w:sz w:val="28"/>
          <w:szCs w:val="28"/>
          <w:lang w:val="en-US"/>
        </w:rPr>
        <w:t>SQL</w:t>
      </w:r>
      <w:r w:rsidRPr="00AC379F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базе данных. Пример обновлённых данных указан на рисунке </w:t>
      </w:r>
      <w:r w:rsidRPr="00B9565D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5.</w:t>
      </w:r>
    </w:p>
    <w:p w14:paraId="2B1A1430" w14:textId="77777777" w:rsidR="00FA2A9C" w:rsidRDefault="00FA2A9C" w:rsidP="00FA2A9C">
      <w:pPr>
        <w:pStyle w:val="a6"/>
        <w:spacing w:after="0"/>
        <w:ind w:firstLine="720"/>
        <w:jc w:val="both"/>
        <w:rPr>
          <w:bCs/>
          <w:sz w:val="28"/>
          <w:szCs w:val="28"/>
        </w:rPr>
      </w:pPr>
    </w:p>
    <w:p w14:paraId="22854D08" w14:textId="236D7F2E" w:rsidR="00FA2A9C" w:rsidRDefault="00FA2A9C" w:rsidP="00FA2A9C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AB4DE67" wp14:editId="4CB2AFFE">
            <wp:extent cx="3519577" cy="4552410"/>
            <wp:effectExtent l="0" t="0" r="508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2816" cy="45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EC58" w14:textId="77777777" w:rsidR="00FA2A9C" w:rsidRDefault="00FA2A9C" w:rsidP="00FA2A9C">
      <w:pPr>
        <w:pStyle w:val="a6"/>
        <w:spacing w:after="0"/>
        <w:jc w:val="center"/>
        <w:rPr>
          <w:bCs/>
          <w:sz w:val="28"/>
          <w:szCs w:val="28"/>
        </w:rPr>
      </w:pPr>
    </w:p>
    <w:p w14:paraId="78BFCDE6" w14:textId="5003FA97" w:rsidR="00FA2A9C" w:rsidRDefault="00FA2A9C" w:rsidP="00FA2A9C">
      <w:pPr>
        <w:pStyle w:val="a6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15 – Пример обновления данных с заданным условием</w:t>
      </w:r>
    </w:p>
    <w:p w14:paraId="768A93D8" w14:textId="77777777" w:rsidR="00FA2A9C" w:rsidRDefault="00FA2A9C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0646E481" w14:textId="77777777" w:rsidR="00AC379F" w:rsidRDefault="00AC379F" w:rsidP="00AC379F">
      <w:pPr>
        <w:pStyle w:val="a6"/>
        <w:spacing w:after="0"/>
        <w:jc w:val="center"/>
        <w:rPr>
          <w:bCs/>
          <w:sz w:val="28"/>
          <w:szCs w:val="28"/>
        </w:rPr>
      </w:pPr>
    </w:p>
    <w:p w14:paraId="68B8DBBD" w14:textId="553F2C24" w:rsidR="00AC379F" w:rsidRDefault="00AC379F" w:rsidP="00AC379F">
      <w:pPr>
        <w:pStyle w:val="a6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После выполнения лабораторной работы созданные проект был добавлен в локальный </w:t>
      </w:r>
      <w:r>
        <w:rPr>
          <w:bCs/>
          <w:i/>
          <w:iCs/>
          <w:sz w:val="28"/>
          <w:szCs w:val="28"/>
          <w:lang w:val="en-US"/>
        </w:rPr>
        <w:t>git</w:t>
      </w:r>
      <w:r w:rsidRPr="00AC37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>
        <w:rPr>
          <w:bCs/>
          <w:i/>
          <w:iCs/>
          <w:sz w:val="28"/>
          <w:szCs w:val="28"/>
          <w:lang w:val="en-US"/>
        </w:rPr>
        <w:t>GitHub</w:t>
      </w:r>
      <w:r w:rsidRPr="00AC37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="00AA7A5A" w:rsidRPr="00AA7A5A">
        <w:t xml:space="preserve"> </w:t>
      </w:r>
      <w:r w:rsidR="00AA7A5A" w:rsidRPr="00AA7A5A">
        <w:t>https://github.com/ddemidenko/RPBDIS/tree/master</w:t>
      </w:r>
      <w:r>
        <w:rPr>
          <w:bCs/>
          <w:i/>
          <w:iCs/>
          <w:sz w:val="28"/>
          <w:szCs w:val="28"/>
        </w:rPr>
        <w:t>.</w:t>
      </w:r>
    </w:p>
    <w:p w14:paraId="16D2C851" w14:textId="77777777" w:rsidR="00AC379F" w:rsidRDefault="00AC379F" w:rsidP="00AC379F">
      <w:pPr>
        <w:pStyle w:val="a6"/>
        <w:spacing w:after="0"/>
        <w:ind w:firstLine="720"/>
        <w:jc w:val="both"/>
        <w:rPr>
          <w:bCs/>
          <w:i/>
          <w:iCs/>
          <w:sz w:val="28"/>
          <w:szCs w:val="28"/>
        </w:rPr>
      </w:pPr>
    </w:p>
    <w:p w14:paraId="2F5B790F" w14:textId="77777777" w:rsidR="00AC379F" w:rsidRDefault="00AC379F" w:rsidP="00AC379F">
      <w:pPr>
        <w:pStyle w:val="a6"/>
        <w:spacing w:after="0"/>
        <w:ind w:firstLine="70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в ходе выполнения лабораторной работы была изучена такая технология как </w:t>
      </w:r>
      <w:r>
        <w:rPr>
          <w:i/>
          <w:iCs/>
          <w:sz w:val="28"/>
          <w:szCs w:val="28"/>
          <w:lang w:val="en-US"/>
        </w:rPr>
        <w:t>ENTITY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FRAMEWORK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позволяет работать с базой данный при помощи объектов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#. Также для работы с </w:t>
      </w:r>
      <w:r>
        <w:rPr>
          <w:i/>
          <w:iCs/>
          <w:sz w:val="28"/>
          <w:szCs w:val="28"/>
          <w:lang w:val="en-US"/>
        </w:rPr>
        <w:t>ORM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использована такая технология как </w:t>
      </w:r>
      <w:r>
        <w:rPr>
          <w:i/>
          <w:iCs/>
          <w:sz w:val="28"/>
          <w:szCs w:val="28"/>
          <w:lang w:val="en-US"/>
        </w:rPr>
        <w:t>LINQ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позволяет удобно работать с данными. В ходе выполнения лабораторной работы база данных созданная в первой лабораторной работе была перенесена в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#. Были изучены основный функции </w:t>
      </w:r>
      <w:r>
        <w:rPr>
          <w:i/>
          <w:iCs/>
          <w:sz w:val="28"/>
          <w:szCs w:val="28"/>
          <w:lang w:val="en-US"/>
        </w:rPr>
        <w:t>ENTITY</w:t>
      </w:r>
      <w:r w:rsidRPr="00AC379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FRAMEWORK</w:t>
      </w:r>
      <w:r w:rsidRPr="00AC379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агрегации, фильтрации и группировки данных при помощи </w:t>
      </w:r>
      <w:r>
        <w:rPr>
          <w:i/>
          <w:iCs/>
          <w:sz w:val="28"/>
          <w:szCs w:val="28"/>
          <w:lang w:val="en-US"/>
        </w:rPr>
        <w:t>LINQ</w:t>
      </w:r>
      <w:r w:rsidRPr="00AC379F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</w:t>
      </w:r>
    </w:p>
    <w:p w14:paraId="633FFFAD" w14:textId="77777777" w:rsidR="00AC379F" w:rsidRDefault="00AC379F" w:rsidP="00AC379F">
      <w:pPr>
        <w:spacing w:after="0" w:line="256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294077C6" w14:textId="77777777" w:rsidR="00AC379F" w:rsidRPr="00AA7A5A" w:rsidRDefault="00AC379F" w:rsidP="00AC379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AA7A5A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А</w:t>
      </w:r>
    </w:p>
    <w:p w14:paraId="293FBE4C" w14:textId="6CDD7FC4" w:rsidR="00AC379F" w:rsidRPr="00FA2A9C" w:rsidRDefault="00AC379F" w:rsidP="00AC379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A2A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A2A9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Apartments</w:t>
      </w:r>
    </w:p>
    <w:p w14:paraId="0C3CE45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</w:t>
      </w:r>
      <w:proofErr w:type="spellEnd"/>
    </w:p>
    <w:p w14:paraId="170FBA9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74F68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Apartments</w:t>
      </w:r>
    </w:p>
    <w:p w14:paraId="0F23BA6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B2847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Apartments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919A6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DD704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Contracts =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HashSet&lt;Contracts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2A491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Sellers =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HashSet&lt;Sellers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42A84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3EC37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CEA4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ApartmentId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E151F1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56286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58744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NumberOfRooms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371632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Area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FF5416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SeparateBathroom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EDA164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HasPhone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94AAA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MaxPrice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563D05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AdditionalPreferences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3D57C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5C440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&lt;Contracts&gt; Contracts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3AAB43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&lt;Sellers&gt; Sellers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6D126A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5E435B" w14:textId="4B26E39F" w:rsidR="00AC379F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F728E0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24AC058" w14:textId="018A2D04" w:rsidR="00AC379F" w:rsidRDefault="00AC379F" w:rsidP="00AC379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Contracts</w:t>
      </w:r>
    </w:p>
    <w:p w14:paraId="53F8C93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</w:t>
      </w:r>
      <w:proofErr w:type="spellEnd"/>
    </w:p>
    <w:p w14:paraId="0A4B8E3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9C4C1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Contracts</w:t>
      </w:r>
    </w:p>
    <w:p w14:paraId="7A1F11D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4FBA9D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AF5D0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90605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HashSet&lt;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CC7CB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D9382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4CB29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6C5D6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DateOfContract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448907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SellerId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ED9E5D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BuyerId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8542C9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DealAmount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3EBC5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ServiceCost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1CC7DF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Employee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D09728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Fiobuyer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E7C74F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9F4D1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Apartments Buyer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55C676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Sellers Seller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4F7DFA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44B6EC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E54D6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CC2E32" w14:textId="77777777" w:rsidR="00AC379F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914F128" w14:textId="108F4080" w:rsidR="00AC379F" w:rsidRDefault="00AC379F" w:rsidP="00AC379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ContractServices</w:t>
      </w:r>
      <w:proofErr w:type="spellEnd"/>
    </w:p>
    <w:p w14:paraId="57D6F99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</w:t>
      </w:r>
      <w:proofErr w:type="spellEnd"/>
    </w:p>
    <w:p w14:paraId="6D327FB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5A18C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ContractServices</w:t>
      </w:r>
      <w:proofErr w:type="spellEnd"/>
    </w:p>
    <w:p w14:paraId="2C752B7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6121FC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05A903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D5BE6F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9B8B97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B10B3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 Contract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907FAC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Services Service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2D385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BD6CEA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0F54A6" w14:textId="77777777" w:rsidR="00AC379F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752F4B2E" w14:textId="3BE48579" w:rsidR="00AC379F" w:rsidRDefault="00AC379F" w:rsidP="00AC379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Sellers</w:t>
      </w:r>
    </w:p>
    <w:p w14:paraId="2B678FE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</w:t>
      </w:r>
      <w:proofErr w:type="spellEnd"/>
    </w:p>
    <w:p w14:paraId="3F0963B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44586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Sellers</w:t>
      </w:r>
    </w:p>
    <w:p w14:paraId="67001BD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39F33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Sellers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331C4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CFBCB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Contracts =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HashSet&lt;Contracts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87568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0F4CB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FFC46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SellerId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61D8F4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70EB97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Gender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AEDCAD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DateOfBirth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F8AA3C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4BA83E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640B7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PassportData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319A5E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ApartmentId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9FF8E6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ApartmentAddress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C06D15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Price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9910B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AdditionalInformation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722A20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AEE22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Apartments Apartment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27A6F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&lt;Contracts&gt; Contracts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23C808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6F507C" w14:textId="329306CE" w:rsidR="00AC379F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78C99A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F6F7EE3" w14:textId="622AC6B0" w:rsidR="00AC379F" w:rsidRDefault="00AC379F" w:rsidP="00AC379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Services</w:t>
      </w:r>
    </w:p>
    <w:p w14:paraId="43F5976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</w:t>
      </w:r>
      <w:proofErr w:type="spellEnd"/>
    </w:p>
    <w:p w14:paraId="3FBD276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9C5E1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Services</w:t>
      </w:r>
    </w:p>
    <w:p w14:paraId="47D3B9B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88248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Services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EF203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B3ECD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HashSet&lt;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92E96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10C57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75720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3A3542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BE1049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279B7D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Price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28ED31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44788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9D10A8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8E611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BF1623" w14:textId="77777777" w:rsidR="00AC379F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2C12877" w14:textId="4D8AC76F" w:rsidR="00AC379F" w:rsidRDefault="00AC379F" w:rsidP="00AC379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Apartment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View</w:t>
      </w:r>
      <w:proofErr w:type="spellEnd"/>
    </w:p>
    <w:p w14:paraId="6011C464" w14:textId="77777777" w:rsidR="00FA2A9C" w:rsidRDefault="00FA2A9C" w:rsidP="00AC379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3CCC9BC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</w:t>
      </w:r>
      <w:proofErr w:type="spellEnd"/>
    </w:p>
    <w:p w14:paraId="1081C07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C2846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ApartmentView</w:t>
      </w:r>
      <w:proofErr w:type="spellEnd"/>
    </w:p>
    <w:p w14:paraId="2D5D589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11BE95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ApartmentId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D3F56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C79D32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8A5254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NumberOfRooms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93E68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Area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001C7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SeparateBathroom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251D7E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HasPhone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8D39ED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MaxPrice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982731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AdditionalPreferences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C86B61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045DA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E73580" w14:textId="77777777" w:rsidR="00AC379F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DFC64FD" w14:textId="2F77762D" w:rsidR="00AC379F" w:rsidRDefault="00AC379F" w:rsidP="00AC379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ContractView</w:t>
      </w:r>
      <w:proofErr w:type="spellEnd"/>
    </w:p>
    <w:p w14:paraId="3C271DC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</w:t>
      </w:r>
      <w:proofErr w:type="spellEnd"/>
    </w:p>
    <w:p w14:paraId="43AE0AB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DE343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ContractView</w:t>
      </w:r>
      <w:proofErr w:type="spellEnd"/>
    </w:p>
    <w:p w14:paraId="1586407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63827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692329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DateOfContract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AC307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SellerFullName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5CB012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BuyerName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F7B4B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DealAmount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4DCCD3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ServiceCost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BA613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A2F924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6EAB12" w14:textId="77777777" w:rsidR="00AC379F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1A5BEA3" w14:textId="54CBD6A9" w:rsidR="00AC379F" w:rsidRDefault="00AC379F" w:rsidP="00AC379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ServiceView</w:t>
      </w:r>
      <w:proofErr w:type="spellEnd"/>
    </w:p>
    <w:p w14:paraId="363D712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</w:t>
      </w:r>
      <w:proofErr w:type="spellEnd"/>
    </w:p>
    <w:p w14:paraId="6E2ACB2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C02C7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ServiceView</w:t>
      </w:r>
      <w:proofErr w:type="spellEnd"/>
    </w:p>
    <w:p w14:paraId="397601B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2D478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71F36F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8D02B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ServiceDescription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3AEF86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ServicePrice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A7C8F4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90E33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369794" w14:textId="77777777" w:rsidR="00AC379F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E61F6C3" w14:textId="7A94DA43" w:rsidR="00AC379F" w:rsidRDefault="00AC379F" w:rsidP="00AC379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RealEstateAgencyContext</w:t>
      </w:r>
      <w:proofErr w:type="spellEnd"/>
    </w:p>
    <w:p w14:paraId="521E905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99349D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83C15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Microsoft.EntityFrameworkCore.Metadata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C644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C0749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Code scaffolded by EF Core assumes nullable reference types (NRTs) are not used or disabled.</w:t>
      </w:r>
    </w:p>
    <w:p w14:paraId="1F460C3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you have enabled NRTs for your project, then un-comment the following line:</w:t>
      </w:r>
    </w:p>
    <w:p w14:paraId="5D50674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#nullable disable</w:t>
      </w:r>
    </w:p>
    <w:p w14:paraId="70964CC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C6D8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</w:t>
      </w:r>
      <w:proofErr w:type="spellEnd"/>
    </w:p>
    <w:p w14:paraId="64D271A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5E70C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RealEstateAgencyContext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5A185D3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BD4E1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RealEstateAgencyContext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68AD6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D1305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38775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46F02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RealEstateAgencyContext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DbContextOptions&lt;RealEstateAgencyContext&gt; options)</w:t>
      </w:r>
    </w:p>
    <w:p w14:paraId="2F775D0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: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(options)</w:t>
      </w:r>
    </w:p>
    <w:p w14:paraId="1137FDF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16468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9C1DB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D585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ApartmentView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ApartmentView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BA3C1E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&lt;Apartments&gt; Apartments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453684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ED45B3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ContractView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ContractView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BC044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&lt;Contracts&gt; Contracts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EFCF39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&lt;Sellers&gt; Sellers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919622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ServiceView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ServiceView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DD7A03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&lt;Services&gt; Services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42AA91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6816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BFD57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6C154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optionsBuilder.IsConfigured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79651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82704F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optionsBuilder.UseSqlServer(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Server=.\\sqlexpress;Database</w:t>
      </w:r>
      <w:proofErr w:type="gram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=RealEstateAgency;Trusted_Connection=True;"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F6057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3BA31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ED219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E957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27E5F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AF283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ApartmentView</w:t>
      </w:r>
      <w:proofErr w:type="spellEnd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07A7029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D1AA28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entity.HasNoKey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D93EA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555F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entity.ToView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ApartmentView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FF17A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3A58D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e.AdditionalPreferences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366F631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3A00B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ApartmentID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394B3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081AD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e.Area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A35A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E8D3B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500F902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197B7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e.MaxPrice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A140A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3AB6D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4484372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1F45D5F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2DA25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&lt;Apartments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52B9E65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C7097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C34DA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"PK__Apartmen__CBDF57444B3534CB"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880D8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7C2E3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06C27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ApartmentID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5EFCB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11B5D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7A16A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e.AdditionalPreferences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5FC4EAA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BC40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e.Area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4CA1A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E169D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09A63A7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1DCD8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e.MaxPrice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61CBB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217D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1FEA129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71D8D3A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3C4D2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72681CA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1FB31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27635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"PK__Contract__55E1AE33F404A6CB"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1AA11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A41C0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D3CC0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ContractServiceID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46E4B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C0EE7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89F91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26C73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5889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45A2C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82A6A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401FE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14879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A22E7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"FK__ContractS__Contr__412EB0B6"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DDE5D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C876E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d.Service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863C0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p.ContractServices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BAD18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043BB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"FK__ContractS__Servi__4222D4EF"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7302D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2D40D08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8C2CB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ContractView</w:t>
      </w:r>
      <w:proofErr w:type="spellEnd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5E9B933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6B63B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entity.HasNoKey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DC7EC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F86D5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entity.ToView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ContractView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875C4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CCA9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e.BuyerName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1323F94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1F52D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B9DC7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4BC3A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e.DateOfContract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ECD1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2FC8C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e.DealAmount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3520D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3A206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e.SellerFullName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04F963F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7CA0B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e.ServiceCost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2E903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1B5F015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265E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&lt;Contracts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0ACB405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6FBD5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BEAE5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"PK__Contract__C90D3409C859D437"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33C26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B5F87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0970D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3A441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520BE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A0758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e.BuyerId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BuyerID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C90A7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A2619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e.DateOfContract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870E8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45837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e.DealAmount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D098E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6FD1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e.Employee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0EA7F1C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F2853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e.Fiobuyer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EDF58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FIOBuyer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F15F1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66D9B26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9ECB8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e.SellerId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SellerID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F1C76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7C062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e.ServiceCost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04B51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A368A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d.Buyer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F2A4E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p.Contracts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AD5B1A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d.BuyerId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8CFA3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"FK__Contracts__Buyer__3C69FB99"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670C7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56ACF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d.Seller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374BB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p.Contracts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6165B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d.SellerId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88892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"FK__Contracts__Selle__3B75D760"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19AC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6E9C357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BCCAC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&lt;Sellers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5ABC5AD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F67BA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e.SellerId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F32F7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"PK__Sellers__7FE3DBA12300466D"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714BC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75508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e.SellerId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9E7A0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SellerID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BCEAA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82459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B535B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e.AdditionalInformation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72DA37E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9F2F9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e.Address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(500);</w:t>
      </w:r>
    </w:p>
    <w:p w14:paraId="4DF2C21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0D230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e.ApartmentAddress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(500);</w:t>
      </w:r>
    </w:p>
    <w:p w14:paraId="1405BD9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4792B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ApartmentID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D535A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8FF9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e.DateOfBirth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F24A9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23D9E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e.FullName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116A0C3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63696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e.Gender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(10);</w:t>
      </w:r>
    </w:p>
    <w:p w14:paraId="7CCF99F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51804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e.PassportData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28B1FF0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9178F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e.Phone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1ADAC29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682EC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e.Price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D6DE1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13A7E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d.Apartment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1CE039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p.Sellers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D2B0F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d.ApartmentId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DCC24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"FK__Sellers__Apartme__38996AB5"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16455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076EAD6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F85B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ServiceView</w:t>
      </w:r>
      <w:proofErr w:type="spellEnd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54B8840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AE119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entity.HasNoKey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E633F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64373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entity.ToView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ServiceView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A7F4F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D0DA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e.ServiceDescription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4AB1B7C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42DA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B829C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275D0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2729D0E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0209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e.ServicePrice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2DE45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509DC80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0EA581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&lt;Services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5CF0293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6A1DA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FFDD5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"PK__Services__C51BB0EAFDD30054"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DA43DD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6A749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e.ServiceId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078FB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ServiceID</w:t>
      </w:r>
      <w:proofErr w:type="spellEnd"/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20FE3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C4D67F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65BC8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72FE3A3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0C529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59C8E8AE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93512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e.Price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A7A5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CF4E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796BEA1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FE8E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9654C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3E7FD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BAAA55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7A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2528D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9C8F28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7A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3A0A5A" w14:textId="77777777" w:rsidR="00AC379F" w:rsidRDefault="00AC379F" w:rsidP="00AC379F">
      <w:pPr>
        <w:spacing w:after="0"/>
        <w:rPr>
          <w:rFonts w:ascii="Cascadia Code" w:hAnsi="Cascadia Code"/>
          <w:sz w:val="28"/>
          <w:szCs w:val="28"/>
          <w:lang w:val="en-US"/>
        </w:rPr>
      </w:pPr>
    </w:p>
    <w:p w14:paraId="02ABF6BD" w14:textId="771E1004" w:rsidR="00AC379F" w:rsidRDefault="00AC379F" w:rsidP="00AC379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2A9C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478C83A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>using System;</w:t>
      </w:r>
    </w:p>
    <w:p w14:paraId="74A46C8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using </w:t>
      </w:r>
      <w:proofErr w:type="spellStart"/>
      <w:proofErr w:type="gramStart"/>
      <w:r w:rsidRPr="00FA2A9C">
        <w:rPr>
          <w:lang w:val="en-US"/>
        </w:rPr>
        <w:t>System.Collections.Generic</w:t>
      </w:r>
      <w:proofErr w:type="spellEnd"/>
      <w:proofErr w:type="gramEnd"/>
      <w:r w:rsidRPr="00FA2A9C">
        <w:rPr>
          <w:lang w:val="en-US"/>
        </w:rPr>
        <w:t>;</w:t>
      </w:r>
    </w:p>
    <w:p w14:paraId="62E4210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using </w:t>
      </w:r>
      <w:proofErr w:type="spellStart"/>
      <w:r w:rsidRPr="00FA2A9C">
        <w:rPr>
          <w:lang w:val="en-US"/>
        </w:rPr>
        <w:t>System.Linq</w:t>
      </w:r>
      <w:proofErr w:type="spellEnd"/>
      <w:r w:rsidRPr="00FA2A9C">
        <w:rPr>
          <w:lang w:val="en-US"/>
        </w:rPr>
        <w:t>;</w:t>
      </w:r>
    </w:p>
    <w:p w14:paraId="64D2F26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using </w:t>
      </w:r>
      <w:proofErr w:type="spellStart"/>
      <w:r w:rsidRPr="00FA2A9C">
        <w:rPr>
          <w:lang w:val="en-US"/>
        </w:rPr>
        <w:t>System.Text</w:t>
      </w:r>
      <w:proofErr w:type="spellEnd"/>
      <w:r w:rsidRPr="00FA2A9C">
        <w:rPr>
          <w:lang w:val="en-US"/>
        </w:rPr>
        <w:t>;</w:t>
      </w:r>
    </w:p>
    <w:p w14:paraId="0BAA983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using </w:t>
      </w:r>
      <w:proofErr w:type="spellStart"/>
      <w:proofErr w:type="gramStart"/>
      <w:r w:rsidRPr="00FA2A9C">
        <w:rPr>
          <w:lang w:val="en-US"/>
        </w:rPr>
        <w:t>System.Threading.Tasks</w:t>
      </w:r>
      <w:proofErr w:type="spellEnd"/>
      <w:proofErr w:type="gramEnd"/>
      <w:r w:rsidRPr="00FA2A9C">
        <w:rPr>
          <w:lang w:val="en-US"/>
        </w:rPr>
        <w:t>;</w:t>
      </w:r>
    </w:p>
    <w:p w14:paraId="2A9D2E7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B0BB06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A7BCD0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namespace </w:t>
      </w:r>
      <w:proofErr w:type="spellStart"/>
      <w:r w:rsidRPr="00FA2A9C">
        <w:rPr>
          <w:lang w:val="en-US"/>
        </w:rPr>
        <w:t>RealEstateAgency</w:t>
      </w:r>
      <w:proofErr w:type="spellEnd"/>
    </w:p>
    <w:p w14:paraId="3A74EBB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>{</w:t>
      </w:r>
    </w:p>
    <w:p w14:paraId="3282CBF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internal class Program</w:t>
      </w:r>
    </w:p>
    <w:p w14:paraId="5ED723A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{</w:t>
      </w:r>
    </w:p>
    <w:p w14:paraId="7E7EEF7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Main(</w:t>
      </w:r>
      <w:proofErr w:type="gramStart"/>
      <w:r w:rsidRPr="00FA2A9C">
        <w:rPr>
          <w:lang w:val="en-US"/>
        </w:rPr>
        <w:t>string[</w:t>
      </w:r>
      <w:proofErr w:type="gramEnd"/>
      <w:r w:rsidRPr="00FA2A9C">
        <w:rPr>
          <w:lang w:val="en-US"/>
        </w:rPr>
        <w:t xml:space="preserve">] </w:t>
      </w:r>
      <w:proofErr w:type="spellStart"/>
      <w:r w:rsidRPr="00FA2A9C">
        <w:rPr>
          <w:lang w:val="en-US"/>
        </w:rPr>
        <w:t>args</w:t>
      </w:r>
      <w:proofErr w:type="spellEnd"/>
      <w:r w:rsidRPr="00FA2A9C">
        <w:rPr>
          <w:lang w:val="en-US"/>
        </w:rPr>
        <w:t>)</w:t>
      </w:r>
    </w:p>
    <w:p w14:paraId="66B4A9F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3BE9B34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while (true)</w:t>
      </w:r>
    </w:p>
    <w:p w14:paraId="0F8EEA3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{</w:t>
      </w:r>
    </w:p>
    <w:p w14:paraId="78BBB71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("</w:t>
      </w:r>
      <w:r>
        <w:t>Выберите</w:t>
      </w:r>
      <w:r w:rsidRPr="00FA2A9C">
        <w:rPr>
          <w:lang w:val="en-US"/>
        </w:rPr>
        <w:t xml:space="preserve"> </w:t>
      </w:r>
      <w:r>
        <w:t>действие</w:t>
      </w:r>
      <w:r w:rsidRPr="00FA2A9C">
        <w:rPr>
          <w:lang w:val="en-US"/>
        </w:rPr>
        <w:t>:");</w:t>
      </w:r>
    </w:p>
    <w:p w14:paraId="546AC969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("1. Выборка всех услуги");</w:t>
      </w:r>
    </w:p>
    <w:p w14:paraId="1FBDB0DD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("2. Выборка услуг с ценой выше 900");</w:t>
      </w:r>
    </w:p>
    <w:p w14:paraId="4B36E175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("3. Вывести группированные данные о квартирах (группировка по количеству комнат)");</w:t>
      </w:r>
    </w:p>
    <w:p w14:paraId="137410CF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("4. Вывести договоры по услугам");</w:t>
      </w:r>
    </w:p>
    <w:p w14:paraId="66B59DBA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("5. Вывести данные о квартирах с высокой стоимостью договоров (свыше 500_000)");</w:t>
      </w:r>
    </w:p>
    <w:p w14:paraId="6070E22D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("6. Добавить новую услугу");</w:t>
      </w:r>
    </w:p>
    <w:p w14:paraId="65A1D0FB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("7. Добавить новый договор");</w:t>
      </w:r>
    </w:p>
    <w:p w14:paraId="0BDB17F6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               </w:t>
      </w:r>
      <w:proofErr w:type="spellStart"/>
      <w:r w:rsidRPr="00AA7A5A">
        <w:rPr>
          <w:lang w:val="en-US"/>
        </w:rPr>
        <w:t>Console.WriteLine</w:t>
      </w:r>
      <w:proofErr w:type="spellEnd"/>
      <w:r w:rsidRPr="00AA7A5A">
        <w:rPr>
          <w:lang w:val="en-US"/>
        </w:rPr>
        <w:t xml:space="preserve">("8. </w:t>
      </w:r>
      <w:r>
        <w:t>Удалить</w:t>
      </w:r>
      <w:r w:rsidRPr="00AA7A5A">
        <w:rPr>
          <w:lang w:val="en-US"/>
        </w:rPr>
        <w:t xml:space="preserve"> </w:t>
      </w:r>
      <w:r>
        <w:t>услугу</w:t>
      </w:r>
      <w:r w:rsidRPr="00AA7A5A">
        <w:rPr>
          <w:lang w:val="en-US"/>
        </w:rPr>
        <w:t>");</w:t>
      </w:r>
    </w:p>
    <w:p w14:paraId="6F32E59F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 w:rsidRPr="00AA7A5A">
        <w:rPr>
          <w:lang w:val="en-US"/>
        </w:rPr>
        <w:t xml:space="preserve">                </w:t>
      </w:r>
      <w:proofErr w:type="spellStart"/>
      <w:r w:rsidRPr="00AA7A5A">
        <w:rPr>
          <w:lang w:val="en-US"/>
        </w:rPr>
        <w:t>Console.WriteLine</w:t>
      </w:r>
      <w:proofErr w:type="spellEnd"/>
      <w:r w:rsidRPr="00AA7A5A">
        <w:rPr>
          <w:lang w:val="en-US"/>
        </w:rPr>
        <w:t xml:space="preserve">("9. </w:t>
      </w:r>
      <w:r>
        <w:t>Удалить договор");</w:t>
      </w:r>
    </w:p>
    <w:p w14:paraId="0E9FF9E1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("10. Обновить цены на услуги (если стоимость меньше 100, </w:t>
      </w:r>
      <w:proofErr w:type="spellStart"/>
      <w:r>
        <w:t>поднмаем</w:t>
      </w:r>
      <w:proofErr w:type="spellEnd"/>
      <w:r>
        <w:t xml:space="preserve"> в полтора раза)");</w:t>
      </w:r>
    </w:p>
    <w:p w14:paraId="2A41DC9E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</w:p>
    <w:p w14:paraId="3BB975D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               </w:t>
      </w:r>
      <w:r w:rsidRPr="00FA2A9C">
        <w:rPr>
          <w:lang w:val="en-US"/>
        </w:rPr>
        <w:t>int choice;</w:t>
      </w:r>
    </w:p>
    <w:p w14:paraId="54EB584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if (</w:t>
      </w:r>
      <w:proofErr w:type="spellStart"/>
      <w:proofErr w:type="gramStart"/>
      <w:r w:rsidRPr="00FA2A9C">
        <w:rPr>
          <w:lang w:val="en-US"/>
        </w:rPr>
        <w:t>int.TryParse</w:t>
      </w:r>
      <w:proofErr w:type="spellEnd"/>
      <w:proofErr w:type="gramEnd"/>
      <w:r w:rsidRPr="00FA2A9C">
        <w:rPr>
          <w:lang w:val="en-US"/>
        </w:rPr>
        <w:t>(</w:t>
      </w:r>
      <w:proofErr w:type="spellStart"/>
      <w:r w:rsidRPr="00FA2A9C">
        <w:rPr>
          <w:lang w:val="en-US"/>
        </w:rPr>
        <w:t>Console.ReadLine</w:t>
      </w:r>
      <w:proofErr w:type="spellEnd"/>
      <w:r w:rsidRPr="00FA2A9C">
        <w:rPr>
          <w:lang w:val="en-US"/>
        </w:rPr>
        <w:t>(), out choice))</w:t>
      </w:r>
    </w:p>
    <w:p w14:paraId="63A78AF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2D8A1AE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switch (choice)</w:t>
      </w:r>
    </w:p>
    <w:p w14:paraId="2636606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{</w:t>
      </w:r>
    </w:p>
    <w:p w14:paraId="0F1D963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1:</w:t>
      </w:r>
    </w:p>
    <w:p w14:paraId="7D181E9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</w:t>
      </w:r>
      <w:proofErr w:type="spellStart"/>
      <w:proofErr w:type="gramStart"/>
      <w:r w:rsidRPr="00FA2A9C">
        <w:rPr>
          <w:lang w:val="en-US"/>
        </w:rPr>
        <w:t>DisplayAllServices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215B18B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3ED020C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2:</w:t>
      </w:r>
    </w:p>
    <w:p w14:paraId="5186A5F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</w:t>
      </w:r>
      <w:proofErr w:type="spellStart"/>
      <w:proofErr w:type="gramStart"/>
      <w:r w:rsidRPr="00FA2A9C">
        <w:rPr>
          <w:lang w:val="en-US"/>
        </w:rPr>
        <w:t>DisplayServicesAbovePrice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359A0AF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71A3607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3:</w:t>
      </w:r>
    </w:p>
    <w:p w14:paraId="23B8EB6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FA2A9C">
        <w:rPr>
          <w:lang w:val="en-US"/>
        </w:rPr>
        <w:t>DisplayGroupedApartments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082AD7F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6EABA52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4:</w:t>
      </w:r>
    </w:p>
    <w:p w14:paraId="49EC7AA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</w:t>
      </w:r>
      <w:proofErr w:type="spellStart"/>
      <w:proofErr w:type="gramStart"/>
      <w:r w:rsidRPr="00FA2A9C">
        <w:rPr>
          <w:lang w:val="en-US"/>
        </w:rPr>
        <w:t>DisplayServiceContracts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102A214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3B4B54A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5:</w:t>
      </w:r>
    </w:p>
    <w:p w14:paraId="53FB0C1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</w:t>
      </w:r>
      <w:proofErr w:type="spellStart"/>
      <w:proofErr w:type="gramStart"/>
      <w:r w:rsidRPr="00FA2A9C">
        <w:rPr>
          <w:lang w:val="en-US"/>
        </w:rPr>
        <w:t>DisplayApartmentsWithHighValueContracts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610BB98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19D859F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6:</w:t>
      </w:r>
    </w:p>
    <w:p w14:paraId="1C0012E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</w:t>
      </w:r>
      <w:proofErr w:type="spellStart"/>
      <w:proofErr w:type="gramStart"/>
      <w:r w:rsidRPr="00FA2A9C">
        <w:rPr>
          <w:lang w:val="en-US"/>
        </w:rPr>
        <w:t>AddNewService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49E0F36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55E713C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7:</w:t>
      </w:r>
    </w:p>
    <w:p w14:paraId="1CEDC2A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</w:t>
      </w:r>
      <w:proofErr w:type="spellStart"/>
      <w:proofErr w:type="gramStart"/>
      <w:r w:rsidRPr="00FA2A9C">
        <w:rPr>
          <w:lang w:val="en-US"/>
        </w:rPr>
        <w:t>AddNewContract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685278C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3EF170B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8:</w:t>
      </w:r>
    </w:p>
    <w:p w14:paraId="4F7F172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</w:t>
      </w:r>
      <w:proofErr w:type="spellStart"/>
      <w:proofErr w:type="gramStart"/>
      <w:r w:rsidRPr="00FA2A9C">
        <w:rPr>
          <w:lang w:val="en-US"/>
        </w:rPr>
        <w:t>DeleteService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59A8A6E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36180DC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9:</w:t>
      </w:r>
    </w:p>
    <w:p w14:paraId="53D4D8D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</w:t>
      </w:r>
      <w:proofErr w:type="spellStart"/>
      <w:proofErr w:type="gramStart"/>
      <w:r w:rsidRPr="00FA2A9C">
        <w:rPr>
          <w:lang w:val="en-US"/>
        </w:rPr>
        <w:t>DeleteContract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27908D2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6F82BB3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case 10:</w:t>
      </w:r>
    </w:p>
    <w:p w14:paraId="055649B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</w:t>
      </w:r>
      <w:proofErr w:type="spellStart"/>
      <w:proofErr w:type="gramStart"/>
      <w:r w:rsidRPr="00FA2A9C">
        <w:rPr>
          <w:lang w:val="en-US"/>
        </w:rPr>
        <w:t>UpdateServicePrices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);</w:t>
      </w:r>
    </w:p>
    <w:p w14:paraId="5A55AAB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    break;</w:t>
      </w:r>
    </w:p>
    <w:p w14:paraId="23824CA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default:</w:t>
      </w:r>
    </w:p>
    <w:p w14:paraId="58C2676C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("</w:t>
      </w:r>
      <w:r>
        <w:t>Неверный</w:t>
      </w:r>
      <w:r w:rsidRPr="00FA2A9C">
        <w:rPr>
          <w:lang w:val="en-US"/>
        </w:rPr>
        <w:t xml:space="preserve"> </w:t>
      </w:r>
      <w:r>
        <w:t>выбор</w:t>
      </w:r>
      <w:r w:rsidRPr="00FA2A9C">
        <w:rPr>
          <w:lang w:val="en-US"/>
        </w:rPr>
        <w:t xml:space="preserve">. </w:t>
      </w:r>
      <w:r>
        <w:t>Пожалуйста, выберите снова.");</w:t>
      </w:r>
    </w:p>
    <w:p w14:paraId="35067725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            </w:t>
      </w:r>
      <w:proofErr w:type="spellStart"/>
      <w:r>
        <w:t>break</w:t>
      </w:r>
      <w:proofErr w:type="spellEnd"/>
      <w:r>
        <w:t>;</w:t>
      </w:r>
    </w:p>
    <w:p w14:paraId="5415A945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    }</w:t>
      </w:r>
    </w:p>
    <w:p w14:paraId="5E0BAC4F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}</w:t>
      </w:r>
    </w:p>
    <w:p w14:paraId="00DE304A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spellStart"/>
      <w:r>
        <w:t>else</w:t>
      </w:r>
      <w:proofErr w:type="spellEnd"/>
    </w:p>
    <w:p w14:paraId="66EF3556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</w:p>
    <w:p w14:paraId="01DE15C4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    </w:t>
      </w:r>
      <w:proofErr w:type="spellStart"/>
      <w:r>
        <w:t>Console.WriteLine</w:t>
      </w:r>
      <w:proofErr w:type="spellEnd"/>
      <w:r>
        <w:t>("Неверный ввод. Пожалуйста, выберите снова.");</w:t>
      </w:r>
    </w:p>
    <w:p w14:paraId="3FF59FE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               </w:t>
      </w:r>
      <w:r w:rsidRPr="00FA2A9C">
        <w:rPr>
          <w:lang w:val="en-US"/>
        </w:rPr>
        <w:t>}</w:t>
      </w:r>
    </w:p>
    <w:p w14:paraId="4D040E0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}</w:t>
      </w:r>
    </w:p>
    <w:p w14:paraId="2F9AFA5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</w:t>
      </w:r>
    </w:p>
    <w:p w14:paraId="678370C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}</w:t>
      </w:r>
    </w:p>
    <w:p w14:paraId="3889E4C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</w:t>
      </w:r>
      <w:proofErr w:type="spellStart"/>
      <w:proofErr w:type="gramStart"/>
      <w:r w:rsidRPr="00FA2A9C">
        <w:rPr>
          <w:lang w:val="en-US"/>
        </w:rPr>
        <w:t>DisplayAllServices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</w:t>
      </w:r>
    </w:p>
    <w:p w14:paraId="1D1A440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13B111B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using (var context = new </w:t>
      </w:r>
      <w:proofErr w:type="spellStart"/>
      <w:proofErr w:type="gramStart"/>
      <w:r w:rsidRPr="00FA2A9C">
        <w:rPr>
          <w:lang w:val="en-US"/>
        </w:rPr>
        <w:t>RealEstateAgencyContext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)) //</w:t>
      </w:r>
      <w:r>
        <w:t>Выборка</w:t>
      </w:r>
      <w:r w:rsidRPr="00FA2A9C">
        <w:rPr>
          <w:lang w:val="en-US"/>
        </w:rPr>
        <w:t xml:space="preserve"> </w:t>
      </w:r>
      <w:r>
        <w:t>всех</w:t>
      </w:r>
      <w:r w:rsidRPr="00FA2A9C">
        <w:rPr>
          <w:lang w:val="en-US"/>
        </w:rPr>
        <w:t xml:space="preserve"> </w:t>
      </w:r>
      <w:r>
        <w:t>данных</w:t>
      </w:r>
      <w:r w:rsidRPr="00FA2A9C">
        <w:rPr>
          <w:lang w:val="en-US"/>
        </w:rPr>
        <w:t xml:space="preserve"> </w:t>
      </w:r>
      <w:r>
        <w:t>из</w:t>
      </w:r>
      <w:r w:rsidRPr="00FA2A9C">
        <w:rPr>
          <w:lang w:val="en-US"/>
        </w:rPr>
        <w:t xml:space="preserve"> </w:t>
      </w:r>
      <w:r>
        <w:t>таблицы</w:t>
      </w:r>
      <w:r w:rsidRPr="00FA2A9C">
        <w:rPr>
          <w:lang w:val="en-US"/>
        </w:rPr>
        <w:t xml:space="preserve"> Services</w:t>
      </w:r>
    </w:p>
    <w:p w14:paraId="0B02854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{</w:t>
      </w:r>
    </w:p>
    <w:p w14:paraId="7ABF09A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allServices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context.Services.ToList</w:t>
      </w:r>
      <w:proofErr w:type="spellEnd"/>
      <w:proofErr w:type="gramEnd"/>
      <w:r w:rsidRPr="00FA2A9C">
        <w:rPr>
          <w:lang w:val="en-US"/>
        </w:rPr>
        <w:t>();</w:t>
      </w:r>
    </w:p>
    <w:p w14:paraId="0DE1E28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BBF19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foreach (var service in </w:t>
      </w:r>
      <w:proofErr w:type="spellStart"/>
      <w:r w:rsidRPr="00FA2A9C">
        <w:rPr>
          <w:lang w:val="en-US"/>
        </w:rPr>
        <w:t>allServices</w:t>
      </w:r>
      <w:proofErr w:type="spellEnd"/>
      <w:r w:rsidRPr="00FA2A9C">
        <w:rPr>
          <w:lang w:val="en-US"/>
        </w:rPr>
        <w:t>)</w:t>
      </w:r>
    </w:p>
    <w:p w14:paraId="1E300F9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34D1DBC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($"</w:t>
      </w:r>
      <w:r>
        <w:t>Номер</w:t>
      </w:r>
      <w:r w:rsidRPr="00FA2A9C">
        <w:rPr>
          <w:lang w:val="en-US"/>
        </w:rPr>
        <w:t xml:space="preserve"> </w:t>
      </w:r>
      <w:r>
        <w:t>услуги</w:t>
      </w:r>
      <w:r w:rsidRPr="00FA2A9C">
        <w:rPr>
          <w:lang w:val="en-US"/>
        </w:rPr>
        <w:t>: {</w:t>
      </w:r>
      <w:proofErr w:type="spellStart"/>
      <w:proofErr w:type="gramStart"/>
      <w:r w:rsidRPr="00FA2A9C">
        <w:rPr>
          <w:lang w:val="en-US"/>
        </w:rPr>
        <w:t>service.ServiceId</w:t>
      </w:r>
      <w:proofErr w:type="spellEnd"/>
      <w:proofErr w:type="gramEnd"/>
      <w:r w:rsidRPr="00FA2A9C">
        <w:rPr>
          <w:lang w:val="en-US"/>
        </w:rPr>
        <w:t xml:space="preserve">} | </w:t>
      </w:r>
      <w:r>
        <w:t>Название</w:t>
      </w:r>
      <w:r w:rsidRPr="00FA2A9C">
        <w:rPr>
          <w:lang w:val="en-US"/>
        </w:rPr>
        <w:t xml:space="preserve"> </w:t>
      </w:r>
      <w:r>
        <w:t>услуги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service.Name</w:t>
      </w:r>
      <w:proofErr w:type="spellEnd"/>
      <w:r w:rsidRPr="00FA2A9C">
        <w:rPr>
          <w:lang w:val="en-US"/>
        </w:rPr>
        <w:t xml:space="preserve">} | </w:t>
      </w:r>
      <w:r>
        <w:t>Цена</w:t>
      </w:r>
      <w:r w:rsidRPr="00FA2A9C">
        <w:rPr>
          <w:lang w:val="en-US"/>
        </w:rPr>
        <w:t xml:space="preserve"> </w:t>
      </w:r>
      <w:r>
        <w:t>услуги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service.Price</w:t>
      </w:r>
      <w:proofErr w:type="spellEnd"/>
      <w:r w:rsidRPr="00FA2A9C">
        <w:rPr>
          <w:lang w:val="en-US"/>
        </w:rPr>
        <w:t xml:space="preserve">} | </w:t>
      </w:r>
      <w:r>
        <w:t>Описание</w:t>
      </w:r>
      <w:r w:rsidRPr="00FA2A9C">
        <w:rPr>
          <w:lang w:val="en-US"/>
        </w:rPr>
        <w:t xml:space="preserve"> </w:t>
      </w:r>
      <w:r>
        <w:t>услуги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service.Description</w:t>
      </w:r>
      <w:proofErr w:type="spellEnd"/>
      <w:r w:rsidRPr="00FA2A9C">
        <w:rPr>
          <w:lang w:val="en-US"/>
        </w:rPr>
        <w:t>}");</w:t>
      </w:r>
    </w:p>
    <w:p w14:paraId="71E8702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</w:t>
      </w:r>
    </w:p>
    <w:p w14:paraId="7D23575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}</w:t>
      </w:r>
    </w:p>
    <w:p w14:paraId="4FDB8AD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}</w:t>
      </w:r>
    </w:p>
    <w:p w14:paraId="346A1DE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</w:t>
      </w:r>
      <w:proofErr w:type="spellStart"/>
      <w:proofErr w:type="gramStart"/>
      <w:r w:rsidRPr="00FA2A9C">
        <w:rPr>
          <w:lang w:val="en-US"/>
        </w:rPr>
        <w:t>DisplayServicesAbovePrice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</w:t>
      </w:r>
    </w:p>
    <w:p w14:paraId="660A829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3C41640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using</w:t>
      </w:r>
      <w:r w:rsidRPr="00AA7A5A">
        <w:t xml:space="preserve"> (</w:t>
      </w:r>
      <w:r w:rsidRPr="00FA2A9C">
        <w:rPr>
          <w:lang w:val="en-US"/>
        </w:rPr>
        <w:t>var</w:t>
      </w:r>
      <w:r w:rsidRPr="00AA7A5A">
        <w:t xml:space="preserve"> </w:t>
      </w:r>
      <w:r w:rsidRPr="00FA2A9C">
        <w:rPr>
          <w:lang w:val="en-US"/>
        </w:rPr>
        <w:t>context</w:t>
      </w:r>
      <w:r w:rsidRPr="00AA7A5A">
        <w:t xml:space="preserve"> = </w:t>
      </w:r>
      <w:r w:rsidRPr="00FA2A9C">
        <w:rPr>
          <w:lang w:val="en-US"/>
        </w:rPr>
        <w:t>new</w:t>
      </w:r>
      <w:r w:rsidRPr="00AA7A5A">
        <w:t xml:space="preserve"> </w:t>
      </w:r>
      <w:proofErr w:type="spellStart"/>
      <w:proofErr w:type="gramStart"/>
      <w:r w:rsidRPr="00FA2A9C">
        <w:rPr>
          <w:lang w:val="en-US"/>
        </w:rPr>
        <w:t>RealEstateAgencyContext</w:t>
      </w:r>
      <w:proofErr w:type="spellEnd"/>
      <w:r w:rsidRPr="00AA7A5A">
        <w:t>(</w:t>
      </w:r>
      <w:proofErr w:type="gramEnd"/>
      <w:r w:rsidRPr="00AA7A5A">
        <w:t>))  //</w:t>
      </w:r>
      <w:r>
        <w:t>Выборка</w:t>
      </w:r>
      <w:r w:rsidRPr="00AA7A5A">
        <w:t xml:space="preserve"> </w:t>
      </w:r>
      <w:r>
        <w:t>данных</w:t>
      </w:r>
      <w:r w:rsidRPr="00AA7A5A">
        <w:t xml:space="preserve"> </w:t>
      </w:r>
      <w:r>
        <w:t>из</w:t>
      </w:r>
      <w:r w:rsidRPr="00AA7A5A">
        <w:t xml:space="preserve"> </w:t>
      </w:r>
      <w:r>
        <w:t>таблицы</w:t>
      </w:r>
      <w:r w:rsidRPr="00AA7A5A">
        <w:t xml:space="preserve">, </w:t>
      </w:r>
      <w:r>
        <w:t>отфильтрованную</w:t>
      </w:r>
      <w:r w:rsidRPr="00AA7A5A">
        <w:t xml:space="preserve"> </w:t>
      </w:r>
      <w:r>
        <w:t>по</w:t>
      </w:r>
      <w:r w:rsidRPr="00AA7A5A">
        <w:t xml:space="preserve"> </w:t>
      </w:r>
      <w:r>
        <w:t>определенному</w:t>
      </w:r>
      <w:r w:rsidRPr="00AA7A5A">
        <w:t xml:space="preserve"> </w:t>
      </w:r>
      <w:r>
        <w:t>условию</w:t>
      </w:r>
      <w:r w:rsidRPr="00AA7A5A">
        <w:t xml:space="preserve">, </w:t>
      </w:r>
      <w:r>
        <w:t>налагающему</w:t>
      </w:r>
      <w:r w:rsidRPr="00AA7A5A">
        <w:t xml:space="preserve"> </w:t>
      </w:r>
      <w:r>
        <w:t>ограничения</w:t>
      </w:r>
      <w:r w:rsidRPr="00AA7A5A">
        <w:t xml:space="preserve"> </w:t>
      </w:r>
      <w:r>
        <w:t>на</w:t>
      </w:r>
      <w:r w:rsidRPr="00AA7A5A">
        <w:t xml:space="preserve"> </w:t>
      </w:r>
      <w:r>
        <w:t>одно</w:t>
      </w:r>
      <w:r w:rsidRPr="00AA7A5A">
        <w:t xml:space="preserve"> </w:t>
      </w:r>
      <w:r>
        <w:t>поле</w:t>
      </w:r>
    </w:p>
    <w:p w14:paraId="33A733B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7A5A">
        <w:t xml:space="preserve">            </w:t>
      </w:r>
      <w:r w:rsidRPr="00FA2A9C">
        <w:rPr>
          <w:lang w:val="en-US"/>
        </w:rPr>
        <w:t>{</w:t>
      </w:r>
    </w:p>
    <w:p w14:paraId="3077BEC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lastRenderedPageBreak/>
        <w:t xml:space="preserve">                decimal </w:t>
      </w:r>
      <w:proofErr w:type="spellStart"/>
      <w:r w:rsidRPr="00FA2A9C">
        <w:rPr>
          <w:lang w:val="en-US"/>
        </w:rPr>
        <w:t>priceThreshold</w:t>
      </w:r>
      <w:proofErr w:type="spellEnd"/>
      <w:r w:rsidRPr="00FA2A9C">
        <w:rPr>
          <w:lang w:val="en-US"/>
        </w:rPr>
        <w:t xml:space="preserve"> = 900.0m;</w:t>
      </w:r>
    </w:p>
    <w:p w14:paraId="7CDEED8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4C0D7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selectedServices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context.Services</w:t>
      </w:r>
      <w:proofErr w:type="spellEnd"/>
      <w:proofErr w:type="gramEnd"/>
    </w:p>
    <w:p w14:paraId="73AD86F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gramStart"/>
      <w:r w:rsidRPr="00FA2A9C">
        <w:rPr>
          <w:lang w:val="en-US"/>
        </w:rPr>
        <w:t>.Where</w:t>
      </w:r>
      <w:proofErr w:type="gramEnd"/>
      <w:r w:rsidRPr="00FA2A9C">
        <w:rPr>
          <w:lang w:val="en-US"/>
        </w:rPr>
        <w:t xml:space="preserve">(service =&gt; </w:t>
      </w:r>
      <w:proofErr w:type="spellStart"/>
      <w:r w:rsidRPr="00FA2A9C">
        <w:rPr>
          <w:lang w:val="en-US"/>
        </w:rPr>
        <w:t>service.Price</w:t>
      </w:r>
      <w:proofErr w:type="spellEnd"/>
      <w:r w:rsidRPr="00FA2A9C">
        <w:rPr>
          <w:lang w:val="en-US"/>
        </w:rPr>
        <w:t xml:space="preserve"> &gt; </w:t>
      </w:r>
      <w:proofErr w:type="spellStart"/>
      <w:r w:rsidRPr="00FA2A9C">
        <w:rPr>
          <w:lang w:val="en-US"/>
        </w:rPr>
        <w:t>priceThreshold</w:t>
      </w:r>
      <w:proofErr w:type="spellEnd"/>
      <w:r w:rsidRPr="00FA2A9C">
        <w:rPr>
          <w:lang w:val="en-US"/>
        </w:rPr>
        <w:t>)</w:t>
      </w:r>
    </w:p>
    <w:p w14:paraId="631E96E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gramStart"/>
      <w:r w:rsidRPr="00FA2A9C">
        <w:rPr>
          <w:lang w:val="en-US"/>
        </w:rPr>
        <w:t>.</w:t>
      </w:r>
      <w:proofErr w:type="spellStart"/>
      <w:r w:rsidRPr="00FA2A9C">
        <w:rPr>
          <w:lang w:val="en-US"/>
        </w:rPr>
        <w:t>ToList</w:t>
      </w:r>
      <w:proofErr w:type="spellEnd"/>
      <w:proofErr w:type="gramEnd"/>
      <w:r w:rsidRPr="00FA2A9C">
        <w:rPr>
          <w:lang w:val="en-US"/>
        </w:rPr>
        <w:t>();</w:t>
      </w:r>
    </w:p>
    <w:p w14:paraId="2790F81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8B273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foreach (var service in </w:t>
      </w:r>
      <w:proofErr w:type="spellStart"/>
      <w:r w:rsidRPr="00FA2A9C">
        <w:rPr>
          <w:lang w:val="en-US"/>
        </w:rPr>
        <w:t>selectedServices</w:t>
      </w:r>
      <w:proofErr w:type="spellEnd"/>
      <w:r w:rsidRPr="00FA2A9C">
        <w:rPr>
          <w:lang w:val="en-US"/>
        </w:rPr>
        <w:t>)</w:t>
      </w:r>
    </w:p>
    <w:p w14:paraId="186CF33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26BAD39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($"</w:t>
      </w:r>
      <w:r>
        <w:t>Номер</w:t>
      </w:r>
      <w:r w:rsidRPr="00FA2A9C">
        <w:rPr>
          <w:lang w:val="en-US"/>
        </w:rPr>
        <w:t xml:space="preserve"> </w:t>
      </w:r>
      <w:r>
        <w:t>услуги</w:t>
      </w:r>
      <w:r w:rsidRPr="00FA2A9C">
        <w:rPr>
          <w:lang w:val="en-US"/>
        </w:rPr>
        <w:t>: {</w:t>
      </w:r>
      <w:proofErr w:type="spellStart"/>
      <w:proofErr w:type="gramStart"/>
      <w:r w:rsidRPr="00FA2A9C">
        <w:rPr>
          <w:lang w:val="en-US"/>
        </w:rPr>
        <w:t>service.ServiceId</w:t>
      </w:r>
      <w:proofErr w:type="spellEnd"/>
      <w:proofErr w:type="gramEnd"/>
      <w:r w:rsidRPr="00FA2A9C">
        <w:rPr>
          <w:lang w:val="en-US"/>
        </w:rPr>
        <w:t xml:space="preserve">} | </w:t>
      </w:r>
      <w:r>
        <w:t>Название</w:t>
      </w:r>
      <w:r w:rsidRPr="00FA2A9C">
        <w:rPr>
          <w:lang w:val="en-US"/>
        </w:rPr>
        <w:t xml:space="preserve"> </w:t>
      </w:r>
      <w:r>
        <w:t>услуги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service.Name</w:t>
      </w:r>
      <w:proofErr w:type="spellEnd"/>
      <w:r w:rsidRPr="00FA2A9C">
        <w:rPr>
          <w:lang w:val="en-US"/>
        </w:rPr>
        <w:t xml:space="preserve">} | </w:t>
      </w:r>
      <w:r>
        <w:t>Цена</w:t>
      </w:r>
      <w:r w:rsidRPr="00FA2A9C">
        <w:rPr>
          <w:lang w:val="en-US"/>
        </w:rPr>
        <w:t xml:space="preserve"> </w:t>
      </w:r>
      <w:r>
        <w:t>услуги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service.Price</w:t>
      </w:r>
      <w:proofErr w:type="spellEnd"/>
      <w:r w:rsidRPr="00FA2A9C">
        <w:rPr>
          <w:lang w:val="en-US"/>
        </w:rPr>
        <w:t xml:space="preserve">} | </w:t>
      </w:r>
      <w:r>
        <w:t>Описание</w:t>
      </w:r>
      <w:r w:rsidRPr="00FA2A9C">
        <w:rPr>
          <w:lang w:val="en-US"/>
        </w:rPr>
        <w:t xml:space="preserve"> </w:t>
      </w:r>
      <w:r>
        <w:t>услуги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service.Description</w:t>
      </w:r>
      <w:proofErr w:type="spellEnd"/>
      <w:r w:rsidRPr="00FA2A9C">
        <w:rPr>
          <w:lang w:val="en-US"/>
        </w:rPr>
        <w:t>}");</w:t>
      </w:r>
    </w:p>
    <w:p w14:paraId="6854A03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</w:t>
      </w:r>
    </w:p>
    <w:p w14:paraId="119480E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}</w:t>
      </w:r>
    </w:p>
    <w:p w14:paraId="09220CF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}</w:t>
      </w:r>
    </w:p>
    <w:p w14:paraId="7A581A8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0FF5D4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</w:t>
      </w:r>
      <w:proofErr w:type="spellStart"/>
      <w:proofErr w:type="gramStart"/>
      <w:r w:rsidRPr="00FA2A9C">
        <w:rPr>
          <w:lang w:val="en-US"/>
        </w:rPr>
        <w:t>DisplayGroupedApartments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</w:t>
      </w:r>
    </w:p>
    <w:p w14:paraId="7FA94BC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1CCCB782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using</w:t>
      </w:r>
      <w:r w:rsidRPr="00AA7A5A">
        <w:t xml:space="preserve"> (</w:t>
      </w:r>
      <w:r w:rsidRPr="00FA2A9C">
        <w:rPr>
          <w:lang w:val="en-US"/>
        </w:rPr>
        <w:t>var</w:t>
      </w:r>
      <w:r w:rsidRPr="00AA7A5A">
        <w:t xml:space="preserve"> </w:t>
      </w:r>
      <w:r w:rsidRPr="00FA2A9C">
        <w:rPr>
          <w:lang w:val="en-US"/>
        </w:rPr>
        <w:t>context</w:t>
      </w:r>
      <w:r w:rsidRPr="00AA7A5A">
        <w:t xml:space="preserve"> = </w:t>
      </w:r>
      <w:r w:rsidRPr="00FA2A9C">
        <w:rPr>
          <w:lang w:val="en-US"/>
        </w:rPr>
        <w:t>new</w:t>
      </w:r>
      <w:r w:rsidRPr="00AA7A5A">
        <w:t xml:space="preserve"> </w:t>
      </w:r>
      <w:proofErr w:type="spellStart"/>
      <w:proofErr w:type="gramStart"/>
      <w:r w:rsidRPr="00FA2A9C">
        <w:rPr>
          <w:lang w:val="en-US"/>
        </w:rPr>
        <w:t>RealEstateAgencyContext</w:t>
      </w:r>
      <w:proofErr w:type="spellEnd"/>
      <w:r w:rsidRPr="00AA7A5A">
        <w:t>(</w:t>
      </w:r>
      <w:proofErr w:type="gramEnd"/>
      <w:r w:rsidRPr="00AA7A5A">
        <w:t>)) //</w:t>
      </w:r>
      <w:r>
        <w:t>Выборка</w:t>
      </w:r>
      <w:r w:rsidRPr="00AA7A5A">
        <w:t xml:space="preserve"> </w:t>
      </w:r>
      <w:r>
        <w:t>данных</w:t>
      </w:r>
      <w:r w:rsidRPr="00AA7A5A">
        <w:t xml:space="preserve">, </w:t>
      </w:r>
      <w:r>
        <w:t>сгруппированных</w:t>
      </w:r>
      <w:r w:rsidRPr="00AA7A5A">
        <w:t xml:space="preserve"> </w:t>
      </w:r>
      <w:r>
        <w:t>по</w:t>
      </w:r>
      <w:r w:rsidRPr="00AA7A5A">
        <w:t xml:space="preserve"> </w:t>
      </w:r>
      <w:r>
        <w:t>любому</w:t>
      </w:r>
      <w:r w:rsidRPr="00AA7A5A">
        <w:t xml:space="preserve"> </w:t>
      </w:r>
      <w:r>
        <w:t>из</w:t>
      </w:r>
      <w:r w:rsidRPr="00AA7A5A">
        <w:t xml:space="preserve"> </w:t>
      </w:r>
      <w:r>
        <w:t>полей</w:t>
      </w:r>
      <w:r w:rsidRPr="00AA7A5A">
        <w:t xml:space="preserve"> </w:t>
      </w:r>
      <w:r>
        <w:t>данных</w:t>
      </w:r>
      <w:r w:rsidRPr="00AA7A5A">
        <w:t xml:space="preserve"> </w:t>
      </w:r>
      <w:r>
        <w:t>с</w:t>
      </w:r>
      <w:r w:rsidRPr="00AA7A5A">
        <w:t xml:space="preserve"> </w:t>
      </w:r>
      <w:r>
        <w:t>выводом</w:t>
      </w:r>
      <w:r w:rsidRPr="00AA7A5A">
        <w:t xml:space="preserve"> </w:t>
      </w:r>
      <w:r>
        <w:t>какого</w:t>
      </w:r>
      <w:r w:rsidRPr="00AA7A5A">
        <w:t>-</w:t>
      </w:r>
      <w:r>
        <w:t>либо</w:t>
      </w:r>
      <w:r w:rsidRPr="00AA7A5A">
        <w:t xml:space="preserve"> </w:t>
      </w:r>
      <w:r>
        <w:t>итогового</w:t>
      </w:r>
      <w:r w:rsidRPr="00AA7A5A">
        <w:t xml:space="preserve"> </w:t>
      </w:r>
      <w:r>
        <w:t>результата</w:t>
      </w:r>
      <w:r w:rsidRPr="00AA7A5A">
        <w:t xml:space="preserve"> </w:t>
      </w:r>
      <w:r>
        <w:t>по</w:t>
      </w:r>
      <w:r w:rsidRPr="00AA7A5A">
        <w:t xml:space="preserve"> </w:t>
      </w:r>
      <w:r>
        <w:t>выбранным</w:t>
      </w:r>
      <w:r w:rsidRPr="00AA7A5A">
        <w:t xml:space="preserve"> </w:t>
      </w:r>
      <w:r>
        <w:t>полям</w:t>
      </w:r>
      <w:r w:rsidRPr="00AA7A5A">
        <w:t xml:space="preserve"> </w:t>
      </w:r>
      <w:r>
        <w:t>из</w:t>
      </w:r>
      <w:r w:rsidRPr="00AA7A5A">
        <w:t xml:space="preserve"> </w:t>
      </w:r>
      <w:r>
        <w:t>таблицы</w:t>
      </w:r>
      <w:r w:rsidRPr="00AA7A5A">
        <w:t xml:space="preserve"> </w:t>
      </w:r>
      <w:r w:rsidRPr="00FA2A9C">
        <w:rPr>
          <w:lang w:val="en-US"/>
        </w:rPr>
        <w:t>Apartments</w:t>
      </w:r>
    </w:p>
    <w:p w14:paraId="74A8C24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7A5A">
        <w:t xml:space="preserve">            </w:t>
      </w:r>
      <w:r w:rsidRPr="00FA2A9C">
        <w:rPr>
          <w:lang w:val="en-US"/>
        </w:rPr>
        <w:t>{</w:t>
      </w:r>
    </w:p>
    <w:p w14:paraId="093205A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groupedApartments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context.Apartments</w:t>
      </w:r>
      <w:proofErr w:type="spellEnd"/>
      <w:proofErr w:type="gramEnd"/>
    </w:p>
    <w:p w14:paraId="5F0F5B7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gramStart"/>
      <w:r w:rsidRPr="00FA2A9C">
        <w:rPr>
          <w:lang w:val="en-US"/>
        </w:rPr>
        <w:t>.</w:t>
      </w:r>
      <w:proofErr w:type="spellStart"/>
      <w:r w:rsidRPr="00FA2A9C">
        <w:rPr>
          <w:lang w:val="en-US"/>
        </w:rPr>
        <w:t>GroupBy</w:t>
      </w:r>
      <w:proofErr w:type="spellEnd"/>
      <w:proofErr w:type="gramEnd"/>
      <w:r w:rsidRPr="00FA2A9C">
        <w:rPr>
          <w:lang w:val="en-US"/>
        </w:rPr>
        <w:t xml:space="preserve">(apartment =&gt; </w:t>
      </w:r>
      <w:proofErr w:type="spellStart"/>
      <w:r w:rsidRPr="00FA2A9C">
        <w:rPr>
          <w:lang w:val="en-US"/>
        </w:rPr>
        <w:t>apartment.NumberOfRooms</w:t>
      </w:r>
      <w:proofErr w:type="spellEnd"/>
      <w:r w:rsidRPr="00FA2A9C">
        <w:rPr>
          <w:lang w:val="en-US"/>
        </w:rPr>
        <w:t>)</w:t>
      </w:r>
    </w:p>
    <w:p w14:paraId="6B35AE5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gramStart"/>
      <w:r w:rsidRPr="00FA2A9C">
        <w:rPr>
          <w:lang w:val="en-US"/>
        </w:rPr>
        <w:t>.Select</w:t>
      </w:r>
      <w:proofErr w:type="gramEnd"/>
      <w:r w:rsidRPr="00FA2A9C">
        <w:rPr>
          <w:lang w:val="en-US"/>
        </w:rPr>
        <w:t>(group =&gt; new</w:t>
      </w:r>
    </w:p>
    <w:p w14:paraId="056F0B7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{</w:t>
      </w:r>
    </w:p>
    <w:p w14:paraId="10179A7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</w:t>
      </w:r>
      <w:proofErr w:type="spellStart"/>
      <w:r w:rsidRPr="00FA2A9C">
        <w:rPr>
          <w:lang w:val="en-US"/>
        </w:rPr>
        <w:t>NumberOfRooms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group.Key</w:t>
      </w:r>
      <w:proofErr w:type="spellEnd"/>
      <w:proofErr w:type="gramEnd"/>
      <w:r w:rsidRPr="00FA2A9C">
        <w:rPr>
          <w:lang w:val="en-US"/>
        </w:rPr>
        <w:t>,</w:t>
      </w:r>
    </w:p>
    <w:p w14:paraId="748C9C1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</w:t>
      </w:r>
      <w:proofErr w:type="spellStart"/>
      <w:r w:rsidRPr="00FA2A9C">
        <w:rPr>
          <w:lang w:val="en-US"/>
        </w:rPr>
        <w:t>AverageArea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group.Average</w:t>
      </w:r>
      <w:proofErr w:type="spellEnd"/>
      <w:proofErr w:type="gramEnd"/>
      <w:r w:rsidRPr="00FA2A9C">
        <w:rPr>
          <w:lang w:val="en-US"/>
        </w:rPr>
        <w:t xml:space="preserve">(apartment =&gt; </w:t>
      </w:r>
      <w:proofErr w:type="spellStart"/>
      <w:r w:rsidRPr="00FA2A9C">
        <w:rPr>
          <w:lang w:val="en-US"/>
        </w:rPr>
        <w:t>apartment.Area</w:t>
      </w:r>
      <w:proofErr w:type="spellEnd"/>
      <w:r w:rsidRPr="00FA2A9C">
        <w:rPr>
          <w:lang w:val="en-US"/>
        </w:rPr>
        <w:t>),</w:t>
      </w:r>
    </w:p>
    <w:p w14:paraId="514D23A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</w:t>
      </w:r>
      <w:proofErr w:type="spellStart"/>
      <w:r w:rsidRPr="00FA2A9C">
        <w:rPr>
          <w:lang w:val="en-US"/>
        </w:rPr>
        <w:t>MaxPrice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group.Max</w:t>
      </w:r>
      <w:proofErr w:type="spellEnd"/>
      <w:proofErr w:type="gramEnd"/>
      <w:r w:rsidRPr="00FA2A9C">
        <w:rPr>
          <w:lang w:val="en-US"/>
        </w:rPr>
        <w:t xml:space="preserve">(apartment =&gt; </w:t>
      </w:r>
      <w:proofErr w:type="spellStart"/>
      <w:r w:rsidRPr="00FA2A9C">
        <w:rPr>
          <w:lang w:val="en-US"/>
        </w:rPr>
        <w:t>apartment.MaxPrice</w:t>
      </w:r>
      <w:proofErr w:type="spellEnd"/>
      <w:r w:rsidRPr="00FA2A9C">
        <w:rPr>
          <w:lang w:val="en-US"/>
        </w:rPr>
        <w:t>),</w:t>
      </w:r>
    </w:p>
    <w:p w14:paraId="175D9CE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Count = </w:t>
      </w:r>
      <w:proofErr w:type="spellStart"/>
      <w:proofErr w:type="gramStart"/>
      <w:r w:rsidRPr="00FA2A9C">
        <w:rPr>
          <w:lang w:val="en-US"/>
        </w:rPr>
        <w:t>group.Count</w:t>
      </w:r>
      <w:proofErr w:type="spellEnd"/>
      <w:proofErr w:type="gramEnd"/>
      <w:r w:rsidRPr="00FA2A9C">
        <w:rPr>
          <w:lang w:val="en-US"/>
        </w:rPr>
        <w:t>()</w:t>
      </w:r>
    </w:p>
    <w:p w14:paraId="7D591E9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})</w:t>
      </w:r>
    </w:p>
    <w:p w14:paraId="5EF7441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gramStart"/>
      <w:r w:rsidRPr="00FA2A9C">
        <w:rPr>
          <w:lang w:val="en-US"/>
        </w:rPr>
        <w:t>.</w:t>
      </w:r>
      <w:proofErr w:type="spellStart"/>
      <w:r w:rsidRPr="00FA2A9C">
        <w:rPr>
          <w:lang w:val="en-US"/>
        </w:rPr>
        <w:t>ToList</w:t>
      </w:r>
      <w:proofErr w:type="spellEnd"/>
      <w:proofErr w:type="gramEnd"/>
      <w:r w:rsidRPr="00FA2A9C">
        <w:rPr>
          <w:lang w:val="en-US"/>
        </w:rPr>
        <w:t>();</w:t>
      </w:r>
    </w:p>
    <w:p w14:paraId="4EFB4FD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A31C04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foreach (var group in </w:t>
      </w:r>
      <w:proofErr w:type="spellStart"/>
      <w:r w:rsidRPr="00FA2A9C">
        <w:rPr>
          <w:lang w:val="en-US"/>
        </w:rPr>
        <w:t>groupedApartments</w:t>
      </w:r>
      <w:proofErr w:type="spellEnd"/>
      <w:r w:rsidRPr="00FA2A9C">
        <w:rPr>
          <w:lang w:val="en-US"/>
        </w:rPr>
        <w:t>)</w:t>
      </w:r>
    </w:p>
    <w:p w14:paraId="01A9EB8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6EBCCF4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($"</w:t>
      </w:r>
      <w:r>
        <w:t>Количество</w:t>
      </w:r>
      <w:r w:rsidRPr="00FA2A9C">
        <w:rPr>
          <w:lang w:val="en-US"/>
        </w:rPr>
        <w:t xml:space="preserve"> </w:t>
      </w:r>
      <w:r>
        <w:t>комнат</w:t>
      </w:r>
      <w:r w:rsidRPr="00FA2A9C">
        <w:rPr>
          <w:lang w:val="en-US"/>
        </w:rPr>
        <w:t>: {</w:t>
      </w:r>
      <w:proofErr w:type="spellStart"/>
      <w:proofErr w:type="gramStart"/>
      <w:r w:rsidRPr="00FA2A9C">
        <w:rPr>
          <w:lang w:val="en-US"/>
        </w:rPr>
        <w:t>group.NumberOfRooms</w:t>
      </w:r>
      <w:proofErr w:type="spellEnd"/>
      <w:proofErr w:type="gramEnd"/>
      <w:r w:rsidRPr="00FA2A9C">
        <w:rPr>
          <w:lang w:val="en-US"/>
        </w:rPr>
        <w:t xml:space="preserve">} | </w:t>
      </w:r>
      <w:r>
        <w:t>Средняя</w:t>
      </w:r>
      <w:r w:rsidRPr="00FA2A9C">
        <w:rPr>
          <w:lang w:val="en-US"/>
        </w:rPr>
        <w:t xml:space="preserve"> </w:t>
      </w:r>
      <w:r>
        <w:t>площадь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group.AverageArea</w:t>
      </w:r>
      <w:proofErr w:type="spellEnd"/>
      <w:r w:rsidRPr="00FA2A9C">
        <w:rPr>
          <w:lang w:val="en-US"/>
        </w:rPr>
        <w:t xml:space="preserve">} | </w:t>
      </w:r>
      <w:r>
        <w:t>Максимальная</w:t>
      </w:r>
      <w:r w:rsidRPr="00FA2A9C">
        <w:rPr>
          <w:lang w:val="en-US"/>
        </w:rPr>
        <w:t xml:space="preserve"> </w:t>
      </w:r>
      <w:r>
        <w:t>стоимость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group.MaxPrice</w:t>
      </w:r>
      <w:proofErr w:type="spellEnd"/>
      <w:r w:rsidRPr="00FA2A9C">
        <w:rPr>
          <w:lang w:val="en-US"/>
        </w:rPr>
        <w:t xml:space="preserve">} | </w:t>
      </w:r>
      <w:r>
        <w:t>Количество</w:t>
      </w:r>
      <w:r w:rsidRPr="00FA2A9C">
        <w:rPr>
          <w:lang w:val="en-US"/>
        </w:rPr>
        <w:t xml:space="preserve"> </w:t>
      </w:r>
      <w:r>
        <w:t>квартир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group.Count</w:t>
      </w:r>
      <w:proofErr w:type="spellEnd"/>
      <w:r w:rsidRPr="00FA2A9C">
        <w:rPr>
          <w:lang w:val="en-US"/>
        </w:rPr>
        <w:t>}");</w:t>
      </w:r>
    </w:p>
    <w:p w14:paraId="5C6832E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</w:t>
      </w:r>
    </w:p>
    <w:p w14:paraId="2475AD2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}</w:t>
      </w:r>
    </w:p>
    <w:p w14:paraId="51804D7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}</w:t>
      </w:r>
    </w:p>
    <w:p w14:paraId="4229A79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30E933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</w:t>
      </w:r>
      <w:proofErr w:type="spellStart"/>
      <w:proofErr w:type="gramStart"/>
      <w:r w:rsidRPr="00FA2A9C">
        <w:rPr>
          <w:lang w:val="en-US"/>
        </w:rPr>
        <w:t>DisplayServiceContracts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</w:t>
      </w:r>
    </w:p>
    <w:p w14:paraId="71324C2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31A0E763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using</w:t>
      </w:r>
      <w:r w:rsidRPr="00AA7A5A">
        <w:t xml:space="preserve"> (</w:t>
      </w:r>
      <w:r w:rsidRPr="00FA2A9C">
        <w:rPr>
          <w:lang w:val="en-US"/>
        </w:rPr>
        <w:t>var</w:t>
      </w:r>
      <w:r w:rsidRPr="00AA7A5A">
        <w:t xml:space="preserve"> </w:t>
      </w:r>
      <w:r w:rsidRPr="00FA2A9C">
        <w:rPr>
          <w:lang w:val="en-US"/>
        </w:rPr>
        <w:t>context</w:t>
      </w:r>
      <w:r w:rsidRPr="00AA7A5A">
        <w:t xml:space="preserve"> = </w:t>
      </w:r>
      <w:r w:rsidRPr="00FA2A9C">
        <w:rPr>
          <w:lang w:val="en-US"/>
        </w:rPr>
        <w:t>new</w:t>
      </w:r>
      <w:r w:rsidRPr="00AA7A5A">
        <w:t xml:space="preserve"> </w:t>
      </w:r>
      <w:proofErr w:type="spellStart"/>
      <w:proofErr w:type="gramStart"/>
      <w:r w:rsidRPr="00FA2A9C">
        <w:rPr>
          <w:lang w:val="en-US"/>
        </w:rPr>
        <w:t>RealEstateAgencyContext</w:t>
      </w:r>
      <w:proofErr w:type="spellEnd"/>
      <w:r w:rsidRPr="00AA7A5A">
        <w:t>(</w:t>
      </w:r>
      <w:proofErr w:type="gramEnd"/>
      <w:r w:rsidRPr="00AA7A5A">
        <w:t>)) //</w:t>
      </w:r>
      <w:r>
        <w:t>Выборка</w:t>
      </w:r>
      <w:r w:rsidRPr="00AA7A5A">
        <w:t xml:space="preserve"> </w:t>
      </w:r>
      <w:r>
        <w:t>данных</w:t>
      </w:r>
      <w:r w:rsidRPr="00AA7A5A">
        <w:t xml:space="preserve"> </w:t>
      </w:r>
      <w:r>
        <w:t>из</w:t>
      </w:r>
      <w:r w:rsidRPr="00AA7A5A">
        <w:t xml:space="preserve"> </w:t>
      </w:r>
      <w:r>
        <w:t>двух</w:t>
      </w:r>
      <w:r w:rsidRPr="00AA7A5A">
        <w:t xml:space="preserve"> </w:t>
      </w:r>
      <w:r>
        <w:t>полей</w:t>
      </w:r>
      <w:r w:rsidRPr="00AA7A5A">
        <w:t xml:space="preserve"> </w:t>
      </w:r>
      <w:r>
        <w:t>двух</w:t>
      </w:r>
      <w:r w:rsidRPr="00AA7A5A">
        <w:t xml:space="preserve"> </w:t>
      </w:r>
      <w:r>
        <w:t>таблиц</w:t>
      </w:r>
      <w:r w:rsidRPr="00AA7A5A">
        <w:t xml:space="preserve">, </w:t>
      </w:r>
      <w:r>
        <w:t>связанных</w:t>
      </w:r>
      <w:r w:rsidRPr="00AA7A5A">
        <w:t xml:space="preserve"> </w:t>
      </w:r>
      <w:r>
        <w:t>между</w:t>
      </w:r>
      <w:r w:rsidRPr="00AA7A5A">
        <w:t xml:space="preserve"> </w:t>
      </w:r>
      <w:r>
        <w:t>собой</w:t>
      </w:r>
      <w:r w:rsidRPr="00AA7A5A">
        <w:t xml:space="preserve"> </w:t>
      </w:r>
      <w:r>
        <w:t>отношением</w:t>
      </w:r>
      <w:r w:rsidRPr="00AA7A5A">
        <w:t xml:space="preserve"> «</w:t>
      </w:r>
      <w:r>
        <w:t>один</w:t>
      </w:r>
      <w:r w:rsidRPr="00AA7A5A">
        <w:t>-</w:t>
      </w:r>
      <w:r>
        <w:t>ко</w:t>
      </w:r>
      <w:r w:rsidRPr="00AA7A5A">
        <w:t>-</w:t>
      </w:r>
      <w:r>
        <w:t>многим</w:t>
      </w:r>
      <w:r w:rsidRPr="00AA7A5A">
        <w:t>»</w:t>
      </w:r>
    </w:p>
    <w:p w14:paraId="04D98BD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7A5A">
        <w:t xml:space="preserve">            </w:t>
      </w:r>
      <w:r w:rsidRPr="00FA2A9C">
        <w:rPr>
          <w:lang w:val="en-US"/>
        </w:rPr>
        <w:t>{</w:t>
      </w:r>
    </w:p>
    <w:p w14:paraId="28D5BC6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serviceContracts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context.Services</w:t>
      </w:r>
      <w:proofErr w:type="spellEnd"/>
      <w:proofErr w:type="gramEnd"/>
    </w:p>
    <w:p w14:paraId="2AA8747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gramStart"/>
      <w:r w:rsidRPr="00FA2A9C">
        <w:rPr>
          <w:lang w:val="en-US"/>
        </w:rPr>
        <w:t>.</w:t>
      </w:r>
      <w:proofErr w:type="spellStart"/>
      <w:r w:rsidRPr="00FA2A9C">
        <w:rPr>
          <w:lang w:val="en-US"/>
        </w:rPr>
        <w:t>SelectMany</w:t>
      </w:r>
      <w:proofErr w:type="spellEnd"/>
      <w:proofErr w:type="gramEnd"/>
      <w:r w:rsidRPr="00FA2A9C">
        <w:rPr>
          <w:lang w:val="en-US"/>
        </w:rPr>
        <w:t xml:space="preserve">(service =&gt; </w:t>
      </w:r>
      <w:proofErr w:type="spellStart"/>
      <w:r w:rsidRPr="00FA2A9C">
        <w:rPr>
          <w:lang w:val="en-US"/>
        </w:rPr>
        <w:t>service.ContractServices</w:t>
      </w:r>
      <w:proofErr w:type="spellEnd"/>
      <w:r w:rsidRPr="00FA2A9C">
        <w:rPr>
          <w:lang w:val="en-US"/>
        </w:rPr>
        <w:t xml:space="preserve">, (service, </w:t>
      </w:r>
      <w:proofErr w:type="spellStart"/>
      <w:r w:rsidRPr="00FA2A9C">
        <w:rPr>
          <w:lang w:val="en-US"/>
        </w:rPr>
        <w:t>contractService</w:t>
      </w:r>
      <w:proofErr w:type="spellEnd"/>
      <w:r w:rsidRPr="00FA2A9C">
        <w:rPr>
          <w:lang w:val="en-US"/>
        </w:rPr>
        <w:t>) =&gt; new</w:t>
      </w:r>
    </w:p>
    <w:p w14:paraId="1B89891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{</w:t>
      </w:r>
    </w:p>
    <w:p w14:paraId="065C511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</w:t>
      </w:r>
      <w:proofErr w:type="spellStart"/>
      <w:r w:rsidRPr="00FA2A9C">
        <w:rPr>
          <w:lang w:val="en-US"/>
        </w:rPr>
        <w:t>ServiceName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service.Name</w:t>
      </w:r>
      <w:proofErr w:type="spellEnd"/>
      <w:proofErr w:type="gramEnd"/>
      <w:r w:rsidRPr="00FA2A9C">
        <w:rPr>
          <w:lang w:val="en-US"/>
        </w:rPr>
        <w:t>,</w:t>
      </w:r>
    </w:p>
    <w:p w14:paraId="1E9F486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</w:t>
      </w:r>
      <w:proofErr w:type="spellStart"/>
      <w:r w:rsidRPr="00FA2A9C">
        <w:rPr>
          <w:lang w:val="en-US"/>
        </w:rPr>
        <w:t>ContractDate</w:t>
      </w:r>
      <w:proofErr w:type="spellEnd"/>
      <w:r w:rsidRPr="00FA2A9C">
        <w:rPr>
          <w:lang w:val="en-US"/>
        </w:rPr>
        <w:t xml:space="preserve"> = </w:t>
      </w:r>
      <w:proofErr w:type="gramStart"/>
      <w:r w:rsidRPr="00FA2A9C">
        <w:rPr>
          <w:lang w:val="en-US"/>
        </w:rPr>
        <w:t>contractService.Contract.DateOfContract.GetValueOrDefault</w:t>
      </w:r>
      <w:proofErr w:type="gramEnd"/>
      <w:r w:rsidRPr="00FA2A9C">
        <w:rPr>
          <w:lang w:val="en-US"/>
        </w:rPr>
        <w:t>().ToShortDateString()</w:t>
      </w:r>
    </w:p>
    <w:p w14:paraId="5FAA677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})</w:t>
      </w:r>
    </w:p>
    <w:p w14:paraId="275059A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gramStart"/>
      <w:r w:rsidRPr="00FA2A9C">
        <w:rPr>
          <w:lang w:val="en-US"/>
        </w:rPr>
        <w:t>.</w:t>
      </w:r>
      <w:proofErr w:type="spellStart"/>
      <w:r w:rsidRPr="00FA2A9C">
        <w:rPr>
          <w:lang w:val="en-US"/>
        </w:rPr>
        <w:t>ToList</w:t>
      </w:r>
      <w:proofErr w:type="spellEnd"/>
      <w:proofErr w:type="gramEnd"/>
      <w:r w:rsidRPr="00FA2A9C">
        <w:rPr>
          <w:lang w:val="en-US"/>
        </w:rPr>
        <w:t>();</w:t>
      </w:r>
    </w:p>
    <w:p w14:paraId="508D686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BEB7C2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lastRenderedPageBreak/>
        <w:t xml:space="preserve">                foreach (var entry in </w:t>
      </w:r>
      <w:proofErr w:type="spellStart"/>
      <w:r w:rsidRPr="00FA2A9C">
        <w:rPr>
          <w:lang w:val="en-US"/>
        </w:rPr>
        <w:t>serviceContracts</w:t>
      </w:r>
      <w:proofErr w:type="spellEnd"/>
      <w:r w:rsidRPr="00FA2A9C">
        <w:rPr>
          <w:lang w:val="en-US"/>
        </w:rPr>
        <w:t>)</w:t>
      </w:r>
    </w:p>
    <w:p w14:paraId="7407CA1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69E115A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($"</w:t>
      </w:r>
      <w:r>
        <w:t>Услуга</w:t>
      </w:r>
      <w:r w:rsidRPr="00FA2A9C">
        <w:rPr>
          <w:lang w:val="en-US"/>
        </w:rPr>
        <w:t>: {</w:t>
      </w:r>
      <w:proofErr w:type="spellStart"/>
      <w:proofErr w:type="gramStart"/>
      <w:r w:rsidRPr="00FA2A9C">
        <w:rPr>
          <w:lang w:val="en-US"/>
        </w:rPr>
        <w:t>entry.ServiceName</w:t>
      </w:r>
      <w:proofErr w:type="spellEnd"/>
      <w:proofErr w:type="gramEnd"/>
      <w:r w:rsidRPr="00FA2A9C">
        <w:rPr>
          <w:lang w:val="en-US"/>
        </w:rPr>
        <w:t xml:space="preserve">}, </w:t>
      </w:r>
      <w:r>
        <w:t>Дата</w:t>
      </w:r>
      <w:r w:rsidRPr="00FA2A9C">
        <w:rPr>
          <w:lang w:val="en-US"/>
        </w:rPr>
        <w:t xml:space="preserve"> </w:t>
      </w:r>
      <w:r>
        <w:t>заключения</w:t>
      </w:r>
      <w:r w:rsidRPr="00FA2A9C">
        <w:rPr>
          <w:lang w:val="en-US"/>
        </w:rPr>
        <w:t xml:space="preserve"> </w:t>
      </w:r>
      <w:r>
        <w:t>договора</w:t>
      </w:r>
      <w:r w:rsidRPr="00FA2A9C">
        <w:rPr>
          <w:lang w:val="en-US"/>
        </w:rPr>
        <w:t>: {</w:t>
      </w:r>
      <w:proofErr w:type="spellStart"/>
      <w:r w:rsidRPr="00FA2A9C">
        <w:rPr>
          <w:lang w:val="en-US"/>
        </w:rPr>
        <w:t>entry.ContractDate</w:t>
      </w:r>
      <w:proofErr w:type="spellEnd"/>
      <w:r w:rsidRPr="00FA2A9C">
        <w:rPr>
          <w:lang w:val="en-US"/>
        </w:rPr>
        <w:t>}");</w:t>
      </w:r>
    </w:p>
    <w:p w14:paraId="7B09333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</w:t>
      </w:r>
    </w:p>
    <w:p w14:paraId="2AFF772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}</w:t>
      </w:r>
    </w:p>
    <w:p w14:paraId="258A5AC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}</w:t>
      </w:r>
    </w:p>
    <w:p w14:paraId="47C833D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679B2D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</w:t>
      </w:r>
      <w:proofErr w:type="spellStart"/>
      <w:proofErr w:type="gramStart"/>
      <w:r w:rsidRPr="00FA2A9C">
        <w:rPr>
          <w:lang w:val="en-US"/>
        </w:rPr>
        <w:t>DisplayApartmentsWithHighValueContracts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</w:t>
      </w:r>
    </w:p>
    <w:p w14:paraId="65CFE0D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72F16B0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2A4AE7C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using</w:t>
      </w:r>
      <w:r w:rsidRPr="00AA7A5A">
        <w:t xml:space="preserve"> (</w:t>
      </w:r>
      <w:r w:rsidRPr="00FA2A9C">
        <w:rPr>
          <w:lang w:val="en-US"/>
        </w:rPr>
        <w:t>var</w:t>
      </w:r>
      <w:r w:rsidRPr="00AA7A5A">
        <w:t xml:space="preserve"> </w:t>
      </w:r>
      <w:r w:rsidRPr="00FA2A9C">
        <w:rPr>
          <w:lang w:val="en-US"/>
        </w:rPr>
        <w:t>context</w:t>
      </w:r>
      <w:r w:rsidRPr="00AA7A5A">
        <w:t xml:space="preserve"> = </w:t>
      </w:r>
      <w:r w:rsidRPr="00FA2A9C">
        <w:rPr>
          <w:lang w:val="en-US"/>
        </w:rPr>
        <w:t>new</w:t>
      </w:r>
      <w:r w:rsidRPr="00AA7A5A">
        <w:t xml:space="preserve"> </w:t>
      </w:r>
      <w:proofErr w:type="spellStart"/>
      <w:proofErr w:type="gramStart"/>
      <w:r w:rsidRPr="00FA2A9C">
        <w:rPr>
          <w:lang w:val="en-US"/>
        </w:rPr>
        <w:t>RealEstateAgencyContext</w:t>
      </w:r>
      <w:proofErr w:type="spellEnd"/>
      <w:r w:rsidRPr="00AA7A5A">
        <w:t>(</w:t>
      </w:r>
      <w:proofErr w:type="gramEnd"/>
      <w:r w:rsidRPr="00AA7A5A">
        <w:t>)) //</w:t>
      </w:r>
      <w:r>
        <w:t>Выборка</w:t>
      </w:r>
      <w:r w:rsidRPr="00AA7A5A">
        <w:t xml:space="preserve"> </w:t>
      </w:r>
      <w:r>
        <w:t>данных</w:t>
      </w:r>
      <w:r w:rsidRPr="00AA7A5A">
        <w:t xml:space="preserve"> </w:t>
      </w:r>
      <w:r>
        <w:t>из</w:t>
      </w:r>
      <w:r w:rsidRPr="00AA7A5A">
        <w:t xml:space="preserve"> </w:t>
      </w:r>
      <w:r>
        <w:t>двух</w:t>
      </w:r>
      <w:r w:rsidRPr="00AA7A5A">
        <w:t xml:space="preserve"> </w:t>
      </w:r>
      <w:r>
        <w:t>таблиц</w:t>
      </w:r>
      <w:r w:rsidRPr="00AA7A5A">
        <w:t xml:space="preserve"> </w:t>
      </w:r>
      <w:r w:rsidRPr="00FA2A9C">
        <w:rPr>
          <w:lang w:val="en-US"/>
        </w:rPr>
        <w:t>Apartments</w:t>
      </w:r>
      <w:r w:rsidRPr="00AA7A5A">
        <w:t xml:space="preserve"> </w:t>
      </w:r>
      <w:r>
        <w:t>и</w:t>
      </w:r>
      <w:r w:rsidRPr="00AA7A5A">
        <w:t xml:space="preserve"> </w:t>
      </w:r>
      <w:r w:rsidRPr="00FA2A9C">
        <w:rPr>
          <w:lang w:val="en-US"/>
        </w:rPr>
        <w:t>Contracts</w:t>
      </w:r>
      <w:r w:rsidRPr="00AA7A5A">
        <w:t xml:space="preserve">, </w:t>
      </w:r>
      <w:r>
        <w:t>связанных</w:t>
      </w:r>
      <w:r w:rsidRPr="00AA7A5A">
        <w:t xml:space="preserve"> </w:t>
      </w:r>
      <w:r>
        <w:t>между</w:t>
      </w:r>
      <w:r w:rsidRPr="00AA7A5A">
        <w:t xml:space="preserve"> </w:t>
      </w:r>
      <w:r>
        <w:t>собой</w:t>
      </w:r>
      <w:r w:rsidRPr="00AA7A5A">
        <w:t xml:space="preserve"> </w:t>
      </w:r>
      <w:r>
        <w:t>отношением</w:t>
      </w:r>
      <w:r w:rsidRPr="00AA7A5A">
        <w:t xml:space="preserve"> «</w:t>
      </w:r>
      <w:r>
        <w:t>один</w:t>
      </w:r>
      <w:r w:rsidRPr="00AA7A5A">
        <w:t>-</w:t>
      </w:r>
      <w:r>
        <w:t>ко</w:t>
      </w:r>
      <w:r w:rsidRPr="00AA7A5A">
        <w:t>-</w:t>
      </w:r>
      <w:r>
        <w:t>многим</w:t>
      </w:r>
      <w:r w:rsidRPr="00AA7A5A">
        <w:t xml:space="preserve">» </w:t>
      </w:r>
      <w:r>
        <w:t>и</w:t>
      </w:r>
      <w:r w:rsidRPr="00AA7A5A">
        <w:t xml:space="preserve"> </w:t>
      </w:r>
      <w:r>
        <w:t>отфильтрованным</w:t>
      </w:r>
      <w:r w:rsidRPr="00AA7A5A">
        <w:t xml:space="preserve"> </w:t>
      </w:r>
      <w:r>
        <w:t>по</w:t>
      </w:r>
      <w:r w:rsidRPr="00AA7A5A">
        <w:t xml:space="preserve"> </w:t>
      </w:r>
      <w:r>
        <w:t>некоторому</w:t>
      </w:r>
      <w:r w:rsidRPr="00AA7A5A">
        <w:t xml:space="preserve"> </w:t>
      </w:r>
      <w:r>
        <w:t>условию</w:t>
      </w:r>
      <w:r w:rsidRPr="00AA7A5A">
        <w:t xml:space="preserve">, </w:t>
      </w:r>
      <w:r>
        <w:t>налагающему</w:t>
      </w:r>
      <w:r w:rsidRPr="00AA7A5A">
        <w:t xml:space="preserve"> </w:t>
      </w:r>
      <w:r>
        <w:t>ограничения</w:t>
      </w:r>
      <w:r w:rsidRPr="00AA7A5A">
        <w:t xml:space="preserve"> </w:t>
      </w:r>
      <w:r>
        <w:t>на</w:t>
      </w:r>
      <w:r w:rsidRPr="00AA7A5A">
        <w:t xml:space="preserve"> </w:t>
      </w:r>
      <w:r>
        <w:t>значения</w:t>
      </w:r>
      <w:r w:rsidRPr="00AA7A5A">
        <w:t xml:space="preserve"> </w:t>
      </w:r>
      <w:r>
        <w:t>одного</w:t>
      </w:r>
      <w:r w:rsidRPr="00AA7A5A">
        <w:t xml:space="preserve"> </w:t>
      </w:r>
      <w:r>
        <w:t>или</w:t>
      </w:r>
      <w:r w:rsidRPr="00AA7A5A">
        <w:t xml:space="preserve"> </w:t>
      </w:r>
      <w:r>
        <w:t>нескольких</w:t>
      </w:r>
      <w:r w:rsidRPr="00AA7A5A">
        <w:t xml:space="preserve"> </w:t>
      </w:r>
      <w:r>
        <w:t>полей</w:t>
      </w:r>
    </w:p>
    <w:p w14:paraId="72C6A01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7A5A">
        <w:t xml:space="preserve">            </w:t>
      </w:r>
      <w:r w:rsidRPr="00FA2A9C">
        <w:rPr>
          <w:lang w:val="en-US"/>
        </w:rPr>
        <w:t>{</w:t>
      </w:r>
    </w:p>
    <w:p w14:paraId="48F8726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apartmentsWithHighValueContracts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context.Apartments</w:t>
      </w:r>
      <w:proofErr w:type="spellEnd"/>
      <w:proofErr w:type="gramEnd"/>
    </w:p>
    <w:p w14:paraId="7E4A214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</w:t>
      </w:r>
      <w:proofErr w:type="gramStart"/>
      <w:r w:rsidRPr="00FA2A9C">
        <w:rPr>
          <w:lang w:val="en-US"/>
        </w:rPr>
        <w:t>.Where</w:t>
      </w:r>
      <w:proofErr w:type="gramEnd"/>
      <w:r w:rsidRPr="00FA2A9C">
        <w:rPr>
          <w:lang w:val="en-US"/>
        </w:rPr>
        <w:t>(apartment =&gt;</w:t>
      </w:r>
    </w:p>
    <w:p w14:paraId="7CEA7EC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proofErr w:type="gramStart"/>
      <w:r w:rsidRPr="00FA2A9C">
        <w:rPr>
          <w:lang w:val="en-US"/>
        </w:rPr>
        <w:t>context.Contracts.Any</w:t>
      </w:r>
      <w:proofErr w:type="spellEnd"/>
      <w:proofErr w:type="gramEnd"/>
      <w:r w:rsidRPr="00FA2A9C">
        <w:rPr>
          <w:lang w:val="en-US"/>
        </w:rPr>
        <w:t>(contract =&gt;</w:t>
      </w:r>
    </w:p>
    <w:p w14:paraId="4B0F3D5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</w:t>
      </w:r>
      <w:proofErr w:type="spellStart"/>
      <w:proofErr w:type="gramStart"/>
      <w:r w:rsidRPr="00FA2A9C">
        <w:rPr>
          <w:lang w:val="en-US"/>
        </w:rPr>
        <w:t>contract.BuyerId</w:t>
      </w:r>
      <w:proofErr w:type="spellEnd"/>
      <w:proofErr w:type="gramEnd"/>
      <w:r w:rsidRPr="00FA2A9C">
        <w:rPr>
          <w:lang w:val="en-US"/>
        </w:rPr>
        <w:t xml:space="preserve"> == </w:t>
      </w:r>
      <w:proofErr w:type="spellStart"/>
      <w:r w:rsidRPr="00FA2A9C">
        <w:rPr>
          <w:lang w:val="en-US"/>
        </w:rPr>
        <w:t>apartment.ApartmentId</w:t>
      </w:r>
      <w:proofErr w:type="spellEnd"/>
      <w:r w:rsidRPr="00FA2A9C">
        <w:rPr>
          <w:lang w:val="en-US"/>
        </w:rPr>
        <w:t xml:space="preserve"> &amp;&amp;</w:t>
      </w:r>
    </w:p>
    <w:p w14:paraId="22B0F55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</w:t>
      </w:r>
      <w:proofErr w:type="spellStart"/>
      <w:proofErr w:type="gramStart"/>
      <w:r w:rsidRPr="00FA2A9C">
        <w:rPr>
          <w:lang w:val="en-US"/>
        </w:rPr>
        <w:t>contract.DealAmount</w:t>
      </w:r>
      <w:proofErr w:type="spellEnd"/>
      <w:proofErr w:type="gramEnd"/>
      <w:r w:rsidRPr="00FA2A9C">
        <w:rPr>
          <w:lang w:val="en-US"/>
        </w:rPr>
        <w:t xml:space="preserve"> &gt; 500000))</w:t>
      </w:r>
    </w:p>
    <w:p w14:paraId="79C1EAE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</w:t>
      </w:r>
      <w:proofErr w:type="gramStart"/>
      <w:r w:rsidRPr="00FA2A9C">
        <w:rPr>
          <w:lang w:val="en-US"/>
        </w:rPr>
        <w:t>.</w:t>
      </w:r>
      <w:proofErr w:type="spellStart"/>
      <w:r w:rsidRPr="00FA2A9C">
        <w:rPr>
          <w:lang w:val="en-US"/>
        </w:rPr>
        <w:t>ToList</w:t>
      </w:r>
      <w:proofErr w:type="spellEnd"/>
      <w:proofErr w:type="gramEnd"/>
      <w:r w:rsidRPr="00FA2A9C">
        <w:rPr>
          <w:lang w:val="en-US"/>
        </w:rPr>
        <w:t>();</w:t>
      </w:r>
    </w:p>
    <w:p w14:paraId="1F5E160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810B7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foreach (var apartment in </w:t>
      </w:r>
      <w:proofErr w:type="spellStart"/>
      <w:r w:rsidRPr="00FA2A9C">
        <w:rPr>
          <w:lang w:val="en-US"/>
        </w:rPr>
        <w:t>apartmentsWithHighValueContracts</w:t>
      </w:r>
      <w:proofErr w:type="spellEnd"/>
      <w:r w:rsidRPr="00FA2A9C">
        <w:rPr>
          <w:lang w:val="en-US"/>
        </w:rPr>
        <w:t>)</w:t>
      </w:r>
    </w:p>
    <w:p w14:paraId="2CA117F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3B221D40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        Console</w:t>
      </w:r>
      <w:r w:rsidRPr="00AA7A5A">
        <w:t>.</w:t>
      </w:r>
      <w:r w:rsidRPr="00FA2A9C">
        <w:rPr>
          <w:lang w:val="en-US"/>
        </w:rPr>
        <w:t>WriteLine</w:t>
      </w:r>
      <w:r w:rsidRPr="00AA7A5A">
        <w:t>($"</w:t>
      </w:r>
      <w:r>
        <w:t>Квартиры</w:t>
      </w:r>
      <w:r w:rsidRPr="00AA7A5A">
        <w:t xml:space="preserve">, </w:t>
      </w:r>
      <w:r>
        <w:t>по</w:t>
      </w:r>
      <w:r w:rsidRPr="00AA7A5A">
        <w:t xml:space="preserve"> </w:t>
      </w:r>
      <w:r>
        <w:t>цене</w:t>
      </w:r>
      <w:r w:rsidRPr="00AA7A5A">
        <w:t xml:space="preserve"> </w:t>
      </w:r>
      <w:r>
        <w:t>договора</w:t>
      </w:r>
      <w:r w:rsidRPr="00AA7A5A">
        <w:t xml:space="preserve"> </w:t>
      </w:r>
      <w:r>
        <w:t>свыше</w:t>
      </w:r>
      <w:r w:rsidRPr="00AA7A5A">
        <w:t xml:space="preserve"> 500000 </w:t>
      </w:r>
      <w:r>
        <w:t>руб</w:t>
      </w:r>
      <w:r w:rsidRPr="00AA7A5A">
        <w:t>.: {</w:t>
      </w:r>
      <w:proofErr w:type="gramStart"/>
      <w:r w:rsidRPr="00FA2A9C">
        <w:rPr>
          <w:lang w:val="en-US"/>
        </w:rPr>
        <w:t>apartment</w:t>
      </w:r>
      <w:r w:rsidRPr="00AA7A5A">
        <w:t>.</w:t>
      </w:r>
      <w:r w:rsidRPr="00FA2A9C">
        <w:rPr>
          <w:lang w:val="en-US"/>
        </w:rPr>
        <w:t>Name</w:t>
      </w:r>
      <w:proofErr w:type="gramEnd"/>
      <w:r w:rsidRPr="00AA7A5A">
        <w:t>}");</w:t>
      </w:r>
    </w:p>
    <w:p w14:paraId="26C9000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7A5A">
        <w:t xml:space="preserve">                </w:t>
      </w:r>
      <w:r w:rsidRPr="00FA2A9C">
        <w:rPr>
          <w:lang w:val="en-US"/>
        </w:rPr>
        <w:t>}</w:t>
      </w:r>
    </w:p>
    <w:p w14:paraId="08122BD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}</w:t>
      </w:r>
    </w:p>
    <w:p w14:paraId="3C27914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}</w:t>
      </w:r>
    </w:p>
    <w:p w14:paraId="54FDD61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90A32A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74505E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</w:t>
      </w:r>
      <w:proofErr w:type="spellStart"/>
      <w:proofErr w:type="gramStart"/>
      <w:r w:rsidRPr="00FA2A9C">
        <w:rPr>
          <w:lang w:val="en-US"/>
        </w:rPr>
        <w:t>AddNewService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</w:t>
      </w:r>
    </w:p>
    <w:p w14:paraId="7E0070B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71F02737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using</w:t>
      </w:r>
      <w:r w:rsidRPr="00AA7A5A">
        <w:t xml:space="preserve"> (</w:t>
      </w:r>
      <w:r w:rsidRPr="00FA2A9C">
        <w:rPr>
          <w:lang w:val="en-US"/>
        </w:rPr>
        <w:t>var</w:t>
      </w:r>
      <w:r w:rsidRPr="00AA7A5A">
        <w:t xml:space="preserve"> </w:t>
      </w:r>
      <w:r w:rsidRPr="00FA2A9C">
        <w:rPr>
          <w:lang w:val="en-US"/>
        </w:rPr>
        <w:t>context</w:t>
      </w:r>
      <w:r w:rsidRPr="00AA7A5A">
        <w:t xml:space="preserve"> = </w:t>
      </w:r>
      <w:r w:rsidRPr="00FA2A9C">
        <w:rPr>
          <w:lang w:val="en-US"/>
        </w:rPr>
        <w:t>new</w:t>
      </w:r>
      <w:r w:rsidRPr="00AA7A5A">
        <w:t xml:space="preserve"> </w:t>
      </w:r>
      <w:proofErr w:type="spellStart"/>
      <w:proofErr w:type="gramStart"/>
      <w:r w:rsidRPr="00FA2A9C">
        <w:rPr>
          <w:lang w:val="en-US"/>
        </w:rPr>
        <w:t>RealEstateAgencyContext</w:t>
      </w:r>
      <w:proofErr w:type="spellEnd"/>
      <w:r w:rsidRPr="00AA7A5A">
        <w:t>(</w:t>
      </w:r>
      <w:proofErr w:type="gramEnd"/>
      <w:r w:rsidRPr="00AA7A5A">
        <w:t>)) //</w:t>
      </w:r>
      <w:r>
        <w:t>Вставка</w:t>
      </w:r>
      <w:r w:rsidRPr="00AA7A5A">
        <w:t xml:space="preserve"> </w:t>
      </w:r>
      <w:r>
        <w:t>данных</w:t>
      </w:r>
      <w:r w:rsidRPr="00AA7A5A">
        <w:t xml:space="preserve"> </w:t>
      </w:r>
      <w:r>
        <w:t>в</w:t>
      </w:r>
      <w:r w:rsidRPr="00AA7A5A">
        <w:t xml:space="preserve"> </w:t>
      </w:r>
      <w:r>
        <w:t>таблицу</w:t>
      </w:r>
      <w:r w:rsidRPr="00AA7A5A">
        <w:t xml:space="preserve"> </w:t>
      </w:r>
      <w:r w:rsidRPr="00FA2A9C">
        <w:rPr>
          <w:lang w:val="en-US"/>
        </w:rPr>
        <w:t>Services</w:t>
      </w:r>
      <w:r w:rsidRPr="00AA7A5A">
        <w:t xml:space="preserve">, </w:t>
      </w:r>
      <w:r>
        <w:t>стоящей</w:t>
      </w:r>
      <w:r w:rsidRPr="00AA7A5A">
        <w:t xml:space="preserve"> </w:t>
      </w:r>
      <w:r>
        <w:t>на</w:t>
      </w:r>
      <w:r w:rsidRPr="00AA7A5A">
        <w:t xml:space="preserve"> </w:t>
      </w:r>
      <w:r>
        <w:t>стороне</w:t>
      </w:r>
      <w:r w:rsidRPr="00AA7A5A">
        <w:t xml:space="preserve"> </w:t>
      </w:r>
      <w:r>
        <w:t>отношения</w:t>
      </w:r>
      <w:r w:rsidRPr="00AA7A5A">
        <w:t xml:space="preserve"> «</w:t>
      </w:r>
      <w:r>
        <w:t>Один</w:t>
      </w:r>
      <w:r w:rsidRPr="00AA7A5A">
        <w:t xml:space="preserve">»  </w:t>
      </w:r>
    </w:p>
    <w:p w14:paraId="251D5EF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7A5A">
        <w:t xml:space="preserve">            </w:t>
      </w:r>
      <w:r w:rsidRPr="00FA2A9C">
        <w:rPr>
          <w:lang w:val="en-US"/>
        </w:rPr>
        <w:t>{</w:t>
      </w:r>
    </w:p>
    <w:p w14:paraId="72D2136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newService</w:t>
      </w:r>
      <w:proofErr w:type="spellEnd"/>
      <w:r w:rsidRPr="00FA2A9C">
        <w:rPr>
          <w:lang w:val="en-US"/>
        </w:rPr>
        <w:t xml:space="preserve"> = new Services</w:t>
      </w:r>
    </w:p>
    <w:p w14:paraId="003F748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1D65CFF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Name = "</w:t>
      </w:r>
      <w:r>
        <w:t>Новая</w:t>
      </w:r>
      <w:r w:rsidRPr="00FA2A9C">
        <w:rPr>
          <w:lang w:val="en-US"/>
        </w:rPr>
        <w:t xml:space="preserve"> </w:t>
      </w:r>
      <w:r>
        <w:t>услуга</w:t>
      </w:r>
      <w:r w:rsidRPr="00FA2A9C">
        <w:rPr>
          <w:lang w:val="en-US"/>
        </w:rPr>
        <w:t>",</w:t>
      </w:r>
    </w:p>
    <w:p w14:paraId="65E8BCD4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        </w:t>
      </w:r>
      <w:proofErr w:type="spellStart"/>
      <w:r>
        <w:t>Description</w:t>
      </w:r>
      <w:proofErr w:type="spellEnd"/>
      <w:r>
        <w:t xml:space="preserve"> = "Описание новой услуги",</w:t>
      </w:r>
    </w:p>
    <w:p w14:paraId="2CA107C7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        Price = 1500.00m</w:t>
      </w:r>
    </w:p>
    <w:p w14:paraId="38B4335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               </w:t>
      </w:r>
      <w:r w:rsidRPr="00FA2A9C">
        <w:rPr>
          <w:lang w:val="en-US"/>
        </w:rPr>
        <w:t>};</w:t>
      </w:r>
    </w:p>
    <w:p w14:paraId="74214B9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</w:t>
      </w:r>
      <w:proofErr w:type="spellStart"/>
      <w:proofErr w:type="gramStart"/>
      <w:r w:rsidRPr="00FA2A9C">
        <w:rPr>
          <w:lang w:val="en-US"/>
        </w:rPr>
        <w:t>context.Services.Add</w:t>
      </w:r>
      <w:proofErr w:type="spellEnd"/>
      <w:proofErr w:type="gramEnd"/>
      <w:r w:rsidRPr="00FA2A9C">
        <w:rPr>
          <w:lang w:val="en-US"/>
        </w:rPr>
        <w:t>(</w:t>
      </w:r>
      <w:proofErr w:type="spellStart"/>
      <w:r w:rsidRPr="00FA2A9C">
        <w:rPr>
          <w:lang w:val="en-US"/>
        </w:rPr>
        <w:t>newService</w:t>
      </w:r>
      <w:proofErr w:type="spellEnd"/>
      <w:r w:rsidRPr="00FA2A9C">
        <w:rPr>
          <w:lang w:val="en-US"/>
        </w:rPr>
        <w:t>);</w:t>
      </w:r>
    </w:p>
    <w:p w14:paraId="3C5ED82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</w:t>
      </w:r>
      <w:proofErr w:type="spellStart"/>
      <w:proofErr w:type="gramStart"/>
      <w:r w:rsidRPr="00FA2A9C">
        <w:rPr>
          <w:lang w:val="en-US"/>
        </w:rPr>
        <w:t>context.SaveChanges</w:t>
      </w:r>
      <w:proofErr w:type="spellEnd"/>
      <w:proofErr w:type="gramEnd"/>
      <w:r w:rsidRPr="00FA2A9C">
        <w:rPr>
          <w:lang w:val="en-US"/>
        </w:rPr>
        <w:t>();</w:t>
      </w:r>
    </w:p>
    <w:p w14:paraId="1D96E51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0DED761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("Новая услуга успешно добавлена.");</w:t>
      </w:r>
    </w:p>
    <w:p w14:paraId="3FF97709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}</w:t>
      </w:r>
    </w:p>
    <w:p w14:paraId="60586318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39DE6CDB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</w:p>
    <w:p w14:paraId="2502DEEF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AddNewContract</w:t>
      </w:r>
      <w:proofErr w:type="spellEnd"/>
      <w:r>
        <w:t>(</w:t>
      </w:r>
      <w:proofErr w:type="gramEnd"/>
      <w:r>
        <w:t>)</w:t>
      </w:r>
    </w:p>
    <w:p w14:paraId="7A2F3456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{</w:t>
      </w:r>
    </w:p>
    <w:p w14:paraId="7FF7CC50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RealEstateAgencyContext</w:t>
      </w:r>
      <w:proofErr w:type="spellEnd"/>
      <w:r>
        <w:t>(</w:t>
      </w:r>
      <w:proofErr w:type="gramEnd"/>
      <w:r>
        <w:t xml:space="preserve">)) //Вставка данных в таблицу </w:t>
      </w:r>
      <w:proofErr w:type="spellStart"/>
      <w:r>
        <w:t>Contracts</w:t>
      </w:r>
      <w:proofErr w:type="spellEnd"/>
      <w:r>
        <w:t xml:space="preserve">, стоящей на стороне отношения «Многие»  </w:t>
      </w:r>
    </w:p>
    <w:p w14:paraId="606609A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lastRenderedPageBreak/>
        <w:t xml:space="preserve">            </w:t>
      </w:r>
      <w:r w:rsidRPr="00FA2A9C">
        <w:rPr>
          <w:lang w:val="en-US"/>
        </w:rPr>
        <w:t>{</w:t>
      </w:r>
    </w:p>
    <w:p w14:paraId="458E325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B2E6DE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int </w:t>
      </w:r>
      <w:proofErr w:type="spellStart"/>
      <w:r w:rsidRPr="00FA2A9C">
        <w:rPr>
          <w:lang w:val="en-US"/>
        </w:rPr>
        <w:t>sellerId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context.Sellers.First</w:t>
      </w:r>
      <w:proofErr w:type="spellEnd"/>
      <w:proofErr w:type="gramEnd"/>
      <w:r w:rsidRPr="00FA2A9C">
        <w:rPr>
          <w:lang w:val="en-US"/>
        </w:rPr>
        <w:t>().</w:t>
      </w:r>
      <w:proofErr w:type="spellStart"/>
      <w:r w:rsidRPr="00FA2A9C">
        <w:rPr>
          <w:lang w:val="en-US"/>
        </w:rPr>
        <w:t>SellerId</w:t>
      </w:r>
      <w:proofErr w:type="spellEnd"/>
      <w:r w:rsidRPr="00FA2A9C">
        <w:rPr>
          <w:lang w:val="en-US"/>
        </w:rPr>
        <w:t>;</w:t>
      </w:r>
    </w:p>
    <w:p w14:paraId="3F3A19A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2F69EB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newContract</w:t>
      </w:r>
      <w:proofErr w:type="spellEnd"/>
      <w:r w:rsidRPr="00FA2A9C">
        <w:rPr>
          <w:lang w:val="en-US"/>
        </w:rPr>
        <w:t xml:space="preserve"> = new Contracts</w:t>
      </w:r>
    </w:p>
    <w:p w14:paraId="3A34A3A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10774C8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DateOfContract</w:t>
      </w:r>
      <w:proofErr w:type="spellEnd"/>
      <w:r w:rsidRPr="00FA2A9C">
        <w:rPr>
          <w:lang w:val="en-US"/>
        </w:rPr>
        <w:t xml:space="preserve"> = </w:t>
      </w:r>
      <w:proofErr w:type="spellStart"/>
      <w:r w:rsidRPr="00FA2A9C">
        <w:rPr>
          <w:lang w:val="en-US"/>
        </w:rPr>
        <w:t>DateTime.Now</w:t>
      </w:r>
      <w:proofErr w:type="spellEnd"/>
      <w:r w:rsidRPr="00FA2A9C">
        <w:rPr>
          <w:lang w:val="en-US"/>
        </w:rPr>
        <w:t>,</w:t>
      </w:r>
    </w:p>
    <w:p w14:paraId="4BC0CC5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SellerId</w:t>
      </w:r>
      <w:proofErr w:type="spellEnd"/>
      <w:r w:rsidRPr="00FA2A9C">
        <w:rPr>
          <w:lang w:val="en-US"/>
        </w:rPr>
        <w:t xml:space="preserve"> = </w:t>
      </w:r>
      <w:proofErr w:type="spellStart"/>
      <w:r w:rsidRPr="00FA2A9C">
        <w:rPr>
          <w:lang w:val="en-US"/>
        </w:rPr>
        <w:t>sellerId</w:t>
      </w:r>
      <w:proofErr w:type="spellEnd"/>
      <w:r w:rsidRPr="00FA2A9C">
        <w:rPr>
          <w:lang w:val="en-US"/>
        </w:rPr>
        <w:t>,</w:t>
      </w:r>
    </w:p>
    <w:p w14:paraId="3E6BD68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BuyerId</w:t>
      </w:r>
      <w:proofErr w:type="spellEnd"/>
      <w:r w:rsidRPr="00FA2A9C">
        <w:rPr>
          <w:lang w:val="en-US"/>
        </w:rPr>
        <w:t xml:space="preserve"> = 3,</w:t>
      </w:r>
    </w:p>
    <w:p w14:paraId="4A1210B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DealAmount</w:t>
      </w:r>
      <w:proofErr w:type="spellEnd"/>
      <w:r w:rsidRPr="00FA2A9C">
        <w:rPr>
          <w:lang w:val="en-US"/>
        </w:rPr>
        <w:t xml:space="preserve"> = 200000.00m,</w:t>
      </w:r>
    </w:p>
    <w:p w14:paraId="32176F1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ServiceCost</w:t>
      </w:r>
      <w:proofErr w:type="spellEnd"/>
      <w:r w:rsidRPr="00FA2A9C">
        <w:rPr>
          <w:lang w:val="en-US"/>
        </w:rPr>
        <w:t xml:space="preserve"> = 5000.0m,</w:t>
      </w:r>
    </w:p>
    <w:p w14:paraId="480D3A1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Employee = "</w:t>
      </w:r>
      <w:r>
        <w:t>Новый</w:t>
      </w:r>
      <w:r w:rsidRPr="00FA2A9C">
        <w:rPr>
          <w:lang w:val="en-US"/>
        </w:rPr>
        <w:t xml:space="preserve"> </w:t>
      </w:r>
      <w:r>
        <w:t>сотрудник</w:t>
      </w:r>
      <w:r w:rsidRPr="00FA2A9C">
        <w:rPr>
          <w:lang w:val="en-US"/>
        </w:rPr>
        <w:t>",</w:t>
      </w:r>
    </w:p>
    <w:p w14:paraId="3E7B614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Fiobuyer</w:t>
      </w:r>
      <w:proofErr w:type="spellEnd"/>
      <w:r w:rsidRPr="00FA2A9C">
        <w:rPr>
          <w:lang w:val="en-US"/>
        </w:rPr>
        <w:t xml:space="preserve"> = "</w:t>
      </w:r>
      <w:r>
        <w:t>Новый</w:t>
      </w:r>
      <w:r w:rsidRPr="00FA2A9C">
        <w:rPr>
          <w:lang w:val="en-US"/>
        </w:rPr>
        <w:t xml:space="preserve"> </w:t>
      </w:r>
      <w:r>
        <w:t>покупатель</w:t>
      </w:r>
      <w:r w:rsidRPr="00FA2A9C">
        <w:rPr>
          <w:lang w:val="en-US"/>
        </w:rPr>
        <w:t>"</w:t>
      </w:r>
    </w:p>
    <w:p w14:paraId="1E5076A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};</w:t>
      </w:r>
    </w:p>
    <w:p w14:paraId="0FE3C60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</w:t>
      </w:r>
      <w:proofErr w:type="spellStart"/>
      <w:proofErr w:type="gramStart"/>
      <w:r w:rsidRPr="00FA2A9C">
        <w:rPr>
          <w:lang w:val="en-US"/>
        </w:rPr>
        <w:t>context.Contracts.Add</w:t>
      </w:r>
      <w:proofErr w:type="spellEnd"/>
      <w:proofErr w:type="gramEnd"/>
      <w:r w:rsidRPr="00FA2A9C">
        <w:rPr>
          <w:lang w:val="en-US"/>
        </w:rPr>
        <w:t>(</w:t>
      </w:r>
      <w:proofErr w:type="spellStart"/>
      <w:r w:rsidRPr="00FA2A9C">
        <w:rPr>
          <w:lang w:val="en-US"/>
        </w:rPr>
        <w:t>newContract</w:t>
      </w:r>
      <w:proofErr w:type="spellEnd"/>
      <w:r w:rsidRPr="00FA2A9C">
        <w:rPr>
          <w:lang w:val="en-US"/>
        </w:rPr>
        <w:t>);</w:t>
      </w:r>
    </w:p>
    <w:p w14:paraId="30317FB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</w:t>
      </w:r>
      <w:proofErr w:type="spellStart"/>
      <w:proofErr w:type="gramStart"/>
      <w:r w:rsidRPr="00FA2A9C">
        <w:rPr>
          <w:lang w:val="en-US"/>
        </w:rPr>
        <w:t>context.SaveChanges</w:t>
      </w:r>
      <w:proofErr w:type="spellEnd"/>
      <w:proofErr w:type="gramEnd"/>
      <w:r w:rsidRPr="00FA2A9C">
        <w:rPr>
          <w:lang w:val="en-US"/>
        </w:rPr>
        <w:t>();</w:t>
      </w:r>
    </w:p>
    <w:p w14:paraId="75FE7D8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F21A3C4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    Console</w:t>
      </w:r>
      <w:r w:rsidRPr="00AA7A5A">
        <w:t>.</w:t>
      </w:r>
      <w:r w:rsidRPr="00FA2A9C">
        <w:rPr>
          <w:lang w:val="en-US"/>
        </w:rPr>
        <w:t>WriteLine</w:t>
      </w:r>
      <w:r w:rsidRPr="00AA7A5A">
        <w:t>("</w:t>
      </w:r>
      <w:r>
        <w:t>Новый</w:t>
      </w:r>
      <w:r w:rsidRPr="00AA7A5A">
        <w:t xml:space="preserve"> </w:t>
      </w:r>
      <w:r>
        <w:t>договор</w:t>
      </w:r>
      <w:r w:rsidRPr="00AA7A5A">
        <w:t xml:space="preserve"> </w:t>
      </w:r>
      <w:r>
        <w:t>успешно</w:t>
      </w:r>
      <w:r w:rsidRPr="00AA7A5A">
        <w:t xml:space="preserve"> </w:t>
      </w:r>
      <w:r>
        <w:t>добавлен</w:t>
      </w:r>
      <w:r w:rsidRPr="00AA7A5A">
        <w:t>.");</w:t>
      </w:r>
    </w:p>
    <w:p w14:paraId="0894713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7A5A">
        <w:t xml:space="preserve">            </w:t>
      </w:r>
      <w:r w:rsidRPr="00FA2A9C">
        <w:rPr>
          <w:lang w:val="en-US"/>
        </w:rPr>
        <w:t>}</w:t>
      </w:r>
    </w:p>
    <w:p w14:paraId="41C9259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}</w:t>
      </w:r>
    </w:p>
    <w:p w14:paraId="5CB442C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72071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385AA9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EDF1B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85DEBC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</w:t>
      </w:r>
      <w:proofErr w:type="spellStart"/>
      <w:proofErr w:type="gramStart"/>
      <w:r w:rsidRPr="00FA2A9C">
        <w:rPr>
          <w:lang w:val="en-US"/>
        </w:rPr>
        <w:t>DeleteService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</w:t>
      </w:r>
    </w:p>
    <w:p w14:paraId="562B921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608FE01B" w14:textId="77777777" w:rsidR="00FA2A9C" w:rsidRPr="00AA7A5A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using</w:t>
      </w:r>
      <w:r w:rsidRPr="00AA7A5A">
        <w:t xml:space="preserve"> (</w:t>
      </w:r>
      <w:r w:rsidRPr="00FA2A9C">
        <w:rPr>
          <w:lang w:val="en-US"/>
        </w:rPr>
        <w:t>var</w:t>
      </w:r>
      <w:r w:rsidRPr="00AA7A5A">
        <w:t xml:space="preserve"> </w:t>
      </w:r>
      <w:r w:rsidRPr="00FA2A9C">
        <w:rPr>
          <w:lang w:val="en-US"/>
        </w:rPr>
        <w:t>context</w:t>
      </w:r>
      <w:r w:rsidRPr="00AA7A5A">
        <w:t xml:space="preserve"> = </w:t>
      </w:r>
      <w:r w:rsidRPr="00FA2A9C">
        <w:rPr>
          <w:lang w:val="en-US"/>
        </w:rPr>
        <w:t>new</w:t>
      </w:r>
      <w:r w:rsidRPr="00AA7A5A">
        <w:t xml:space="preserve"> </w:t>
      </w:r>
      <w:proofErr w:type="spellStart"/>
      <w:proofErr w:type="gramStart"/>
      <w:r w:rsidRPr="00FA2A9C">
        <w:rPr>
          <w:lang w:val="en-US"/>
        </w:rPr>
        <w:t>RealEstateAgencyContext</w:t>
      </w:r>
      <w:proofErr w:type="spellEnd"/>
      <w:r w:rsidRPr="00AA7A5A">
        <w:t>(</w:t>
      </w:r>
      <w:proofErr w:type="gramEnd"/>
      <w:r w:rsidRPr="00AA7A5A">
        <w:t>)) //</w:t>
      </w:r>
      <w:r>
        <w:t>Удаление</w:t>
      </w:r>
      <w:r w:rsidRPr="00AA7A5A">
        <w:t xml:space="preserve"> </w:t>
      </w:r>
      <w:r>
        <w:t>данных</w:t>
      </w:r>
      <w:r w:rsidRPr="00AA7A5A">
        <w:t xml:space="preserve"> </w:t>
      </w:r>
      <w:r>
        <w:t>из</w:t>
      </w:r>
      <w:r w:rsidRPr="00AA7A5A">
        <w:t xml:space="preserve"> </w:t>
      </w:r>
      <w:r>
        <w:t>таблицы</w:t>
      </w:r>
      <w:r w:rsidRPr="00AA7A5A">
        <w:t xml:space="preserve"> </w:t>
      </w:r>
      <w:r w:rsidRPr="00FA2A9C">
        <w:rPr>
          <w:lang w:val="en-US"/>
        </w:rPr>
        <w:t>Services</w:t>
      </w:r>
      <w:r w:rsidRPr="00AA7A5A">
        <w:t xml:space="preserve">, </w:t>
      </w:r>
      <w:r>
        <w:t>стоящей</w:t>
      </w:r>
      <w:r w:rsidRPr="00AA7A5A">
        <w:t xml:space="preserve"> </w:t>
      </w:r>
      <w:r>
        <w:t>на</w:t>
      </w:r>
      <w:r w:rsidRPr="00AA7A5A">
        <w:t xml:space="preserve"> </w:t>
      </w:r>
      <w:r>
        <w:t>стороне</w:t>
      </w:r>
      <w:r w:rsidRPr="00AA7A5A">
        <w:t xml:space="preserve"> </w:t>
      </w:r>
      <w:r>
        <w:t>отношения</w:t>
      </w:r>
      <w:r w:rsidRPr="00AA7A5A">
        <w:t xml:space="preserve"> «</w:t>
      </w:r>
      <w:r>
        <w:t>Один</w:t>
      </w:r>
      <w:r w:rsidRPr="00AA7A5A">
        <w:t xml:space="preserve">» </w:t>
      </w:r>
    </w:p>
    <w:p w14:paraId="0A9559A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7A5A">
        <w:t xml:space="preserve">            </w:t>
      </w:r>
      <w:r w:rsidRPr="00FA2A9C">
        <w:rPr>
          <w:lang w:val="en-US"/>
        </w:rPr>
        <w:t>{</w:t>
      </w:r>
    </w:p>
    <w:p w14:paraId="1E9D407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serviceToDelete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context.Services.FirstOrDefault</w:t>
      </w:r>
      <w:proofErr w:type="spellEnd"/>
      <w:proofErr w:type="gramEnd"/>
      <w:r w:rsidRPr="00FA2A9C">
        <w:rPr>
          <w:lang w:val="en-US"/>
        </w:rPr>
        <w:t xml:space="preserve">(s =&gt; </w:t>
      </w:r>
      <w:proofErr w:type="spellStart"/>
      <w:r w:rsidRPr="00FA2A9C">
        <w:rPr>
          <w:lang w:val="en-US"/>
        </w:rPr>
        <w:t>s.Name</w:t>
      </w:r>
      <w:proofErr w:type="spellEnd"/>
      <w:r w:rsidRPr="00FA2A9C">
        <w:rPr>
          <w:lang w:val="en-US"/>
        </w:rPr>
        <w:t xml:space="preserve"> == "</w:t>
      </w:r>
      <w:r>
        <w:t>Новая</w:t>
      </w:r>
      <w:r w:rsidRPr="00FA2A9C">
        <w:rPr>
          <w:lang w:val="en-US"/>
        </w:rPr>
        <w:t xml:space="preserve"> </w:t>
      </w:r>
      <w:r>
        <w:t>услуга</w:t>
      </w:r>
      <w:r w:rsidRPr="00FA2A9C">
        <w:rPr>
          <w:lang w:val="en-US"/>
        </w:rPr>
        <w:t>");</w:t>
      </w:r>
    </w:p>
    <w:p w14:paraId="11BE3B0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EAEDF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if (</w:t>
      </w:r>
      <w:proofErr w:type="spellStart"/>
      <w:proofErr w:type="gramStart"/>
      <w:r w:rsidRPr="00FA2A9C">
        <w:rPr>
          <w:lang w:val="en-US"/>
        </w:rPr>
        <w:t>serviceToDelete</w:t>
      </w:r>
      <w:proofErr w:type="spellEnd"/>
      <w:r w:rsidRPr="00FA2A9C">
        <w:rPr>
          <w:lang w:val="en-US"/>
        </w:rPr>
        <w:t xml:space="preserve"> !</w:t>
      </w:r>
      <w:proofErr w:type="gramEnd"/>
      <w:r w:rsidRPr="00FA2A9C">
        <w:rPr>
          <w:lang w:val="en-US"/>
        </w:rPr>
        <w:t>= null)</w:t>
      </w:r>
    </w:p>
    <w:p w14:paraId="54B894B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482F1FB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proofErr w:type="gramStart"/>
      <w:r w:rsidRPr="00FA2A9C">
        <w:rPr>
          <w:lang w:val="en-US"/>
        </w:rPr>
        <w:t>context.Services.Remove</w:t>
      </w:r>
      <w:proofErr w:type="spellEnd"/>
      <w:proofErr w:type="gramEnd"/>
      <w:r w:rsidRPr="00FA2A9C">
        <w:rPr>
          <w:lang w:val="en-US"/>
        </w:rPr>
        <w:t>(</w:t>
      </w:r>
      <w:proofErr w:type="spellStart"/>
      <w:r w:rsidRPr="00FA2A9C">
        <w:rPr>
          <w:lang w:val="en-US"/>
        </w:rPr>
        <w:t>serviceToDelete</w:t>
      </w:r>
      <w:proofErr w:type="spellEnd"/>
      <w:r w:rsidRPr="00FA2A9C">
        <w:rPr>
          <w:lang w:val="en-US"/>
        </w:rPr>
        <w:t>);</w:t>
      </w:r>
    </w:p>
    <w:p w14:paraId="52E01EB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proofErr w:type="gramStart"/>
      <w:r w:rsidRPr="00FA2A9C">
        <w:rPr>
          <w:lang w:val="en-US"/>
        </w:rPr>
        <w:t>context.SaveChanges</w:t>
      </w:r>
      <w:proofErr w:type="spellEnd"/>
      <w:proofErr w:type="gramEnd"/>
      <w:r w:rsidRPr="00FA2A9C">
        <w:rPr>
          <w:lang w:val="en-US"/>
        </w:rPr>
        <w:t>();</w:t>
      </w:r>
    </w:p>
    <w:p w14:paraId="7B06787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2494DD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("</w:t>
      </w:r>
      <w:r>
        <w:t>Услуга</w:t>
      </w:r>
      <w:r w:rsidRPr="00FA2A9C">
        <w:rPr>
          <w:lang w:val="en-US"/>
        </w:rPr>
        <w:t xml:space="preserve"> </w:t>
      </w:r>
      <w:r>
        <w:t>успешно</w:t>
      </w:r>
      <w:r w:rsidRPr="00FA2A9C">
        <w:rPr>
          <w:lang w:val="en-US"/>
        </w:rPr>
        <w:t xml:space="preserve"> </w:t>
      </w:r>
      <w:r>
        <w:t>удалена</w:t>
      </w:r>
      <w:r w:rsidRPr="00FA2A9C">
        <w:rPr>
          <w:lang w:val="en-US"/>
        </w:rPr>
        <w:t>.");</w:t>
      </w:r>
    </w:p>
    <w:p w14:paraId="113C29D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</w:t>
      </w:r>
    </w:p>
    <w:p w14:paraId="4C1D024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else</w:t>
      </w:r>
    </w:p>
    <w:p w14:paraId="0FEE39D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412D95D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("</w:t>
      </w:r>
      <w:r>
        <w:t>Услуга</w:t>
      </w:r>
      <w:r w:rsidRPr="00FA2A9C">
        <w:rPr>
          <w:lang w:val="en-US"/>
        </w:rPr>
        <w:t xml:space="preserve"> </w:t>
      </w:r>
      <w:r>
        <w:t>не</w:t>
      </w:r>
      <w:r w:rsidRPr="00FA2A9C">
        <w:rPr>
          <w:lang w:val="en-US"/>
        </w:rPr>
        <w:t xml:space="preserve"> </w:t>
      </w:r>
      <w:r>
        <w:t>найдена</w:t>
      </w:r>
      <w:r w:rsidRPr="00FA2A9C">
        <w:rPr>
          <w:lang w:val="en-US"/>
        </w:rPr>
        <w:t>.");</w:t>
      </w:r>
    </w:p>
    <w:p w14:paraId="0CDB384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</w:t>
      </w:r>
    </w:p>
    <w:p w14:paraId="510B7C7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}</w:t>
      </w:r>
    </w:p>
    <w:p w14:paraId="40B3F98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}</w:t>
      </w:r>
    </w:p>
    <w:p w14:paraId="53780D9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FADAB5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</w:t>
      </w:r>
      <w:proofErr w:type="spellStart"/>
      <w:proofErr w:type="gramStart"/>
      <w:r w:rsidRPr="00FA2A9C">
        <w:rPr>
          <w:lang w:val="en-US"/>
        </w:rPr>
        <w:t>DeleteContract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</w:t>
      </w:r>
    </w:p>
    <w:p w14:paraId="049270B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00FABCA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using (var context = new </w:t>
      </w:r>
      <w:proofErr w:type="spellStart"/>
      <w:proofErr w:type="gramStart"/>
      <w:r w:rsidRPr="00FA2A9C">
        <w:rPr>
          <w:lang w:val="en-US"/>
        </w:rPr>
        <w:t>RealEstateAgencyContext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)) //</w:t>
      </w:r>
      <w:r>
        <w:t>Удаление</w:t>
      </w:r>
      <w:r w:rsidRPr="00FA2A9C">
        <w:rPr>
          <w:lang w:val="en-US"/>
        </w:rPr>
        <w:t xml:space="preserve"> </w:t>
      </w:r>
      <w:r>
        <w:t>данных</w:t>
      </w:r>
      <w:r w:rsidRPr="00FA2A9C">
        <w:rPr>
          <w:lang w:val="en-US"/>
        </w:rPr>
        <w:t xml:space="preserve"> </w:t>
      </w:r>
      <w:r>
        <w:t>из</w:t>
      </w:r>
      <w:r w:rsidRPr="00FA2A9C">
        <w:rPr>
          <w:lang w:val="en-US"/>
        </w:rPr>
        <w:t xml:space="preserve"> </w:t>
      </w:r>
      <w:r>
        <w:t>таблицы</w:t>
      </w:r>
      <w:r w:rsidRPr="00FA2A9C">
        <w:rPr>
          <w:lang w:val="en-US"/>
        </w:rPr>
        <w:t xml:space="preserve"> Contracts, </w:t>
      </w:r>
      <w:r>
        <w:t>стоящей</w:t>
      </w:r>
      <w:r w:rsidRPr="00FA2A9C">
        <w:rPr>
          <w:lang w:val="en-US"/>
        </w:rPr>
        <w:t xml:space="preserve"> </w:t>
      </w:r>
      <w:r>
        <w:t>на</w:t>
      </w:r>
      <w:r w:rsidRPr="00FA2A9C">
        <w:rPr>
          <w:lang w:val="en-US"/>
        </w:rPr>
        <w:t xml:space="preserve"> </w:t>
      </w:r>
      <w:r>
        <w:t>стороне</w:t>
      </w:r>
      <w:r w:rsidRPr="00FA2A9C">
        <w:rPr>
          <w:lang w:val="en-US"/>
        </w:rPr>
        <w:t xml:space="preserve"> </w:t>
      </w:r>
      <w:r>
        <w:t>отношения</w:t>
      </w:r>
      <w:r w:rsidRPr="00FA2A9C">
        <w:rPr>
          <w:lang w:val="en-US"/>
        </w:rPr>
        <w:t xml:space="preserve"> «</w:t>
      </w:r>
      <w:r>
        <w:t>Многие</w:t>
      </w:r>
      <w:r w:rsidRPr="00FA2A9C">
        <w:rPr>
          <w:lang w:val="en-US"/>
        </w:rPr>
        <w:t xml:space="preserve">» </w:t>
      </w:r>
    </w:p>
    <w:p w14:paraId="2E231D0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{</w:t>
      </w:r>
    </w:p>
    <w:p w14:paraId="141DFD7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D90EA9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contractToDelete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context.Contracts.FirstOrDefault</w:t>
      </w:r>
      <w:proofErr w:type="spellEnd"/>
      <w:proofErr w:type="gramEnd"/>
      <w:r w:rsidRPr="00FA2A9C">
        <w:rPr>
          <w:lang w:val="en-US"/>
        </w:rPr>
        <w:t xml:space="preserve">(c =&gt; </w:t>
      </w:r>
      <w:proofErr w:type="spellStart"/>
      <w:r w:rsidRPr="00FA2A9C">
        <w:rPr>
          <w:lang w:val="en-US"/>
        </w:rPr>
        <w:t>c.ContractId</w:t>
      </w:r>
      <w:proofErr w:type="spellEnd"/>
      <w:r w:rsidRPr="00FA2A9C">
        <w:rPr>
          <w:lang w:val="en-US"/>
        </w:rPr>
        <w:t xml:space="preserve"> == 0);</w:t>
      </w:r>
    </w:p>
    <w:p w14:paraId="1B83D7A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BF5773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if (</w:t>
      </w:r>
      <w:proofErr w:type="spellStart"/>
      <w:proofErr w:type="gramStart"/>
      <w:r w:rsidRPr="00FA2A9C">
        <w:rPr>
          <w:lang w:val="en-US"/>
        </w:rPr>
        <w:t>contractToDelete</w:t>
      </w:r>
      <w:proofErr w:type="spellEnd"/>
      <w:r w:rsidRPr="00FA2A9C">
        <w:rPr>
          <w:lang w:val="en-US"/>
        </w:rPr>
        <w:t xml:space="preserve"> !</w:t>
      </w:r>
      <w:proofErr w:type="gramEnd"/>
      <w:r w:rsidRPr="00FA2A9C">
        <w:rPr>
          <w:lang w:val="en-US"/>
        </w:rPr>
        <w:t>= null)</w:t>
      </w:r>
    </w:p>
    <w:p w14:paraId="02EB4663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lastRenderedPageBreak/>
        <w:t xml:space="preserve">                {</w:t>
      </w:r>
    </w:p>
    <w:p w14:paraId="16F7E96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proofErr w:type="gramStart"/>
      <w:r w:rsidRPr="00FA2A9C">
        <w:rPr>
          <w:lang w:val="en-US"/>
        </w:rPr>
        <w:t>context.Contracts.Remove</w:t>
      </w:r>
      <w:proofErr w:type="spellEnd"/>
      <w:proofErr w:type="gramEnd"/>
      <w:r w:rsidRPr="00FA2A9C">
        <w:rPr>
          <w:lang w:val="en-US"/>
        </w:rPr>
        <w:t>(</w:t>
      </w:r>
      <w:proofErr w:type="spellStart"/>
      <w:r w:rsidRPr="00FA2A9C">
        <w:rPr>
          <w:lang w:val="en-US"/>
        </w:rPr>
        <w:t>contractToDelete</w:t>
      </w:r>
      <w:proofErr w:type="spellEnd"/>
      <w:r w:rsidRPr="00FA2A9C">
        <w:rPr>
          <w:lang w:val="en-US"/>
        </w:rPr>
        <w:t>);</w:t>
      </w:r>
    </w:p>
    <w:p w14:paraId="3FC2F3E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proofErr w:type="gramStart"/>
      <w:r w:rsidRPr="00FA2A9C">
        <w:rPr>
          <w:lang w:val="en-US"/>
        </w:rPr>
        <w:t>context.SaveChanges</w:t>
      </w:r>
      <w:proofErr w:type="spellEnd"/>
      <w:proofErr w:type="gramEnd"/>
      <w:r w:rsidRPr="00FA2A9C">
        <w:rPr>
          <w:lang w:val="en-US"/>
        </w:rPr>
        <w:t>();</w:t>
      </w:r>
    </w:p>
    <w:p w14:paraId="3513FF0C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B2C3B2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("</w:t>
      </w:r>
      <w:r>
        <w:t>Договор</w:t>
      </w:r>
      <w:r w:rsidRPr="00FA2A9C">
        <w:rPr>
          <w:lang w:val="en-US"/>
        </w:rPr>
        <w:t xml:space="preserve"> </w:t>
      </w:r>
      <w:r>
        <w:t>успешно</w:t>
      </w:r>
      <w:r w:rsidRPr="00FA2A9C">
        <w:rPr>
          <w:lang w:val="en-US"/>
        </w:rPr>
        <w:t xml:space="preserve"> </w:t>
      </w:r>
      <w:r>
        <w:t>удален</w:t>
      </w:r>
      <w:r w:rsidRPr="00FA2A9C">
        <w:rPr>
          <w:lang w:val="en-US"/>
        </w:rPr>
        <w:t>.");</w:t>
      </w:r>
    </w:p>
    <w:p w14:paraId="4AE7736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</w:t>
      </w:r>
    </w:p>
    <w:p w14:paraId="2C42535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else</w:t>
      </w:r>
    </w:p>
    <w:p w14:paraId="0784EBA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11524456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("</w:t>
      </w:r>
      <w:r>
        <w:t>Договор</w:t>
      </w:r>
      <w:r w:rsidRPr="00FA2A9C">
        <w:rPr>
          <w:lang w:val="en-US"/>
        </w:rPr>
        <w:t xml:space="preserve"> </w:t>
      </w:r>
      <w:r>
        <w:t>не</w:t>
      </w:r>
      <w:r w:rsidRPr="00FA2A9C">
        <w:rPr>
          <w:lang w:val="en-US"/>
        </w:rPr>
        <w:t xml:space="preserve"> </w:t>
      </w:r>
      <w:r>
        <w:t>найден</w:t>
      </w:r>
      <w:r w:rsidRPr="00FA2A9C">
        <w:rPr>
          <w:lang w:val="en-US"/>
        </w:rPr>
        <w:t>.");</w:t>
      </w:r>
    </w:p>
    <w:p w14:paraId="1C144DB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</w:t>
      </w:r>
    </w:p>
    <w:p w14:paraId="51F6415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}</w:t>
      </w:r>
    </w:p>
    <w:p w14:paraId="6F359AF7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}</w:t>
      </w:r>
    </w:p>
    <w:p w14:paraId="7686F94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316FDA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static void </w:t>
      </w:r>
      <w:proofErr w:type="spellStart"/>
      <w:proofErr w:type="gramStart"/>
      <w:r w:rsidRPr="00FA2A9C">
        <w:rPr>
          <w:lang w:val="en-US"/>
        </w:rPr>
        <w:t>UpdateServicePrices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</w:t>
      </w:r>
    </w:p>
    <w:p w14:paraId="140EB5A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{</w:t>
      </w:r>
    </w:p>
    <w:p w14:paraId="135CBA4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using (var context = new </w:t>
      </w:r>
      <w:proofErr w:type="spellStart"/>
      <w:proofErr w:type="gramStart"/>
      <w:r w:rsidRPr="00FA2A9C">
        <w:rPr>
          <w:lang w:val="en-US"/>
        </w:rPr>
        <w:t>RealEstateAgencyContext</w:t>
      </w:r>
      <w:proofErr w:type="spellEnd"/>
      <w:r w:rsidRPr="00FA2A9C">
        <w:rPr>
          <w:lang w:val="en-US"/>
        </w:rPr>
        <w:t>(</w:t>
      </w:r>
      <w:proofErr w:type="gramEnd"/>
      <w:r w:rsidRPr="00FA2A9C">
        <w:rPr>
          <w:lang w:val="en-US"/>
        </w:rPr>
        <w:t>)) //</w:t>
      </w:r>
      <w:r>
        <w:t>Обновление</w:t>
      </w:r>
      <w:r w:rsidRPr="00FA2A9C">
        <w:rPr>
          <w:lang w:val="en-US"/>
        </w:rPr>
        <w:t xml:space="preserve"> </w:t>
      </w:r>
      <w:r>
        <w:t>удовлетворяющих</w:t>
      </w:r>
      <w:r w:rsidRPr="00FA2A9C">
        <w:rPr>
          <w:lang w:val="en-US"/>
        </w:rPr>
        <w:t xml:space="preserve"> </w:t>
      </w:r>
      <w:r>
        <w:t>определенному</w:t>
      </w:r>
      <w:r w:rsidRPr="00FA2A9C">
        <w:rPr>
          <w:lang w:val="en-US"/>
        </w:rPr>
        <w:t xml:space="preserve"> </w:t>
      </w:r>
      <w:r>
        <w:t>условию</w:t>
      </w:r>
      <w:r w:rsidRPr="00FA2A9C">
        <w:rPr>
          <w:lang w:val="en-US"/>
        </w:rPr>
        <w:t xml:space="preserve"> </w:t>
      </w:r>
      <w:r>
        <w:t>записей</w:t>
      </w:r>
      <w:r w:rsidRPr="00FA2A9C">
        <w:rPr>
          <w:lang w:val="en-US"/>
        </w:rPr>
        <w:t xml:space="preserve"> </w:t>
      </w:r>
      <w:r>
        <w:t>в</w:t>
      </w:r>
      <w:r w:rsidRPr="00FA2A9C">
        <w:rPr>
          <w:lang w:val="en-US"/>
        </w:rPr>
        <w:t xml:space="preserve"> </w:t>
      </w:r>
      <w:r>
        <w:t>таблице</w:t>
      </w:r>
      <w:r w:rsidRPr="00FA2A9C">
        <w:rPr>
          <w:lang w:val="en-US"/>
        </w:rPr>
        <w:t xml:space="preserve"> Services, </w:t>
      </w:r>
      <w:r>
        <w:t>если</w:t>
      </w:r>
      <w:r w:rsidRPr="00FA2A9C">
        <w:rPr>
          <w:lang w:val="en-US"/>
        </w:rPr>
        <w:t xml:space="preserve"> </w:t>
      </w:r>
      <w:r>
        <w:t>цена</w:t>
      </w:r>
      <w:r w:rsidRPr="00FA2A9C">
        <w:rPr>
          <w:lang w:val="en-US"/>
        </w:rPr>
        <w:t xml:space="preserve"> </w:t>
      </w:r>
      <w:r>
        <w:t>ниже</w:t>
      </w:r>
      <w:r w:rsidRPr="00FA2A9C">
        <w:rPr>
          <w:lang w:val="en-US"/>
        </w:rPr>
        <w:t xml:space="preserve"> 100, </w:t>
      </w:r>
      <w:r>
        <w:t>тогда</w:t>
      </w:r>
      <w:r w:rsidRPr="00FA2A9C">
        <w:rPr>
          <w:lang w:val="en-US"/>
        </w:rPr>
        <w:t xml:space="preserve"> </w:t>
      </w:r>
      <w:proofErr w:type="spellStart"/>
      <w:r>
        <w:t>увечиваем</w:t>
      </w:r>
      <w:proofErr w:type="spellEnd"/>
      <w:r w:rsidRPr="00FA2A9C">
        <w:rPr>
          <w:lang w:val="en-US"/>
        </w:rPr>
        <w:t xml:space="preserve"> </w:t>
      </w:r>
      <w:r>
        <w:t>её</w:t>
      </w:r>
      <w:r w:rsidRPr="00FA2A9C">
        <w:rPr>
          <w:lang w:val="en-US"/>
        </w:rPr>
        <w:t xml:space="preserve"> </w:t>
      </w:r>
      <w:r>
        <w:t>в</w:t>
      </w:r>
      <w:r w:rsidRPr="00FA2A9C">
        <w:rPr>
          <w:lang w:val="en-US"/>
        </w:rPr>
        <w:t xml:space="preserve"> </w:t>
      </w:r>
      <w:r>
        <w:t>полтора</w:t>
      </w:r>
      <w:r w:rsidRPr="00FA2A9C">
        <w:rPr>
          <w:lang w:val="en-US"/>
        </w:rPr>
        <w:t xml:space="preserve"> </w:t>
      </w:r>
      <w:r>
        <w:t>раза</w:t>
      </w:r>
    </w:p>
    <w:p w14:paraId="67628550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{</w:t>
      </w:r>
    </w:p>
    <w:p w14:paraId="49A13A42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var </w:t>
      </w:r>
      <w:proofErr w:type="spellStart"/>
      <w:r w:rsidRPr="00FA2A9C">
        <w:rPr>
          <w:lang w:val="en-US"/>
        </w:rPr>
        <w:t>servicesToUpdate</w:t>
      </w:r>
      <w:proofErr w:type="spellEnd"/>
      <w:r w:rsidRPr="00FA2A9C">
        <w:rPr>
          <w:lang w:val="en-US"/>
        </w:rPr>
        <w:t xml:space="preserve"> = </w:t>
      </w:r>
      <w:proofErr w:type="spellStart"/>
      <w:proofErr w:type="gramStart"/>
      <w:r w:rsidRPr="00FA2A9C">
        <w:rPr>
          <w:lang w:val="en-US"/>
        </w:rPr>
        <w:t>context.Services.Where</w:t>
      </w:r>
      <w:proofErr w:type="spellEnd"/>
      <w:proofErr w:type="gramEnd"/>
      <w:r w:rsidRPr="00FA2A9C">
        <w:rPr>
          <w:lang w:val="en-US"/>
        </w:rPr>
        <w:t xml:space="preserve">(s =&gt; </w:t>
      </w:r>
      <w:proofErr w:type="spellStart"/>
      <w:r w:rsidRPr="00FA2A9C">
        <w:rPr>
          <w:lang w:val="en-US"/>
        </w:rPr>
        <w:t>s.Price</w:t>
      </w:r>
      <w:proofErr w:type="spellEnd"/>
      <w:r w:rsidRPr="00FA2A9C">
        <w:rPr>
          <w:lang w:val="en-US"/>
        </w:rPr>
        <w:t xml:space="preserve"> &lt; 100);</w:t>
      </w:r>
    </w:p>
    <w:p w14:paraId="4944DAE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18EC37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foreach (var service in </w:t>
      </w:r>
      <w:proofErr w:type="spellStart"/>
      <w:r w:rsidRPr="00FA2A9C">
        <w:rPr>
          <w:lang w:val="en-US"/>
        </w:rPr>
        <w:t>servicesToUpdate</w:t>
      </w:r>
      <w:proofErr w:type="spellEnd"/>
      <w:r w:rsidRPr="00FA2A9C">
        <w:rPr>
          <w:lang w:val="en-US"/>
        </w:rPr>
        <w:t>)</w:t>
      </w:r>
    </w:p>
    <w:p w14:paraId="0CED3CCB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{</w:t>
      </w:r>
    </w:p>
    <w:p w14:paraId="0441F0C5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if (</w:t>
      </w:r>
      <w:proofErr w:type="spellStart"/>
      <w:proofErr w:type="gramStart"/>
      <w:r w:rsidRPr="00FA2A9C">
        <w:rPr>
          <w:lang w:val="en-US"/>
        </w:rPr>
        <w:t>service.Price.HasValue</w:t>
      </w:r>
      <w:proofErr w:type="spellEnd"/>
      <w:proofErr w:type="gramEnd"/>
      <w:r w:rsidRPr="00FA2A9C">
        <w:rPr>
          <w:lang w:val="en-US"/>
        </w:rPr>
        <w:t>)</w:t>
      </w:r>
    </w:p>
    <w:p w14:paraId="70BE71CE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{</w:t>
      </w:r>
    </w:p>
    <w:p w14:paraId="5520ED89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    </w:t>
      </w:r>
      <w:proofErr w:type="spellStart"/>
      <w:proofErr w:type="gramStart"/>
      <w:r w:rsidRPr="00FA2A9C">
        <w:rPr>
          <w:lang w:val="en-US"/>
        </w:rPr>
        <w:t>service.Price</w:t>
      </w:r>
      <w:proofErr w:type="spellEnd"/>
      <w:proofErr w:type="gramEnd"/>
      <w:r w:rsidRPr="00FA2A9C">
        <w:rPr>
          <w:lang w:val="en-US"/>
        </w:rPr>
        <w:t xml:space="preserve"> *= 1.5m;</w:t>
      </w:r>
    </w:p>
    <w:p w14:paraId="6B458ACA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    }</w:t>
      </w:r>
    </w:p>
    <w:p w14:paraId="65EA6868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CB455E4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}</w:t>
      </w:r>
    </w:p>
    <w:p w14:paraId="5D4FEC2F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</w:t>
      </w:r>
      <w:proofErr w:type="spellStart"/>
      <w:proofErr w:type="gramStart"/>
      <w:r w:rsidRPr="00FA2A9C">
        <w:rPr>
          <w:lang w:val="en-US"/>
        </w:rPr>
        <w:t>context.SaveChanges</w:t>
      </w:r>
      <w:proofErr w:type="spellEnd"/>
      <w:proofErr w:type="gramEnd"/>
      <w:r w:rsidRPr="00FA2A9C">
        <w:rPr>
          <w:lang w:val="en-US"/>
        </w:rPr>
        <w:t>();</w:t>
      </w:r>
    </w:p>
    <w:p w14:paraId="5E24B7B1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1A7DB5D" w14:textId="77777777" w:rsidR="00FA2A9C" w:rsidRPr="00FA2A9C" w:rsidRDefault="00FA2A9C" w:rsidP="00FA2A9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A2A9C">
        <w:rPr>
          <w:lang w:val="en-US"/>
        </w:rPr>
        <w:t xml:space="preserve">                </w:t>
      </w:r>
      <w:proofErr w:type="spellStart"/>
      <w:r w:rsidRPr="00FA2A9C">
        <w:rPr>
          <w:lang w:val="en-US"/>
        </w:rPr>
        <w:t>Console.WriteLine</w:t>
      </w:r>
      <w:proofErr w:type="spellEnd"/>
      <w:r w:rsidRPr="00FA2A9C">
        <w:rPr>
          <w:lang w:val="en-US"/>
        </w:rPr>
        <w:t>("</w:t>
      </w:r>
      <w:r>
        <w:t>Записи</w:t>
      </w:r>
      <w:r w:rsidRPr="00FA2A9C">
        <w:rPr>
          <w:lang w:val="en-US"/>
        </w:rPr>
        <w:t xml:space="preserve"> </w:t>
      </w:r>
      <w:r>
        <w:t>успешно</w:t>
      </w:r>
      <w:r w:rsidRPr="00FA2A9C">
        <w:rPr>
          <w:lang w:val="en-US"/>
        </w:rPr>
        <w:t xml:space="preserve"> </w:t>
      </w:r>
      <w:r>
        <w:t>обновлены</w:t>
      </w:r>
      <w:r w:rsidRPr="00FA2A9C">
        <w:rPr>
          <w:lang w:val="en-US"/>
        </w:rPr>
        <w:t>.");</w:t>
      </w:r>
    </w:p>
    <w:p w14:paraId="5F97655C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 w:rsidRPr="00FA2A9C">
        <w:rPr>
          <w:lang w:val="en-US"/>
        </w:rPr>
        <w:t xml:space="preserve">            </w:t>
      </w:r>
      <w:r>
        <w:t>}</w:t>
      </w:r>
    </w:p>
    <w:p w14:paraId="4E186DD0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    }</w:t>
      </w:r>
    </w:p>
    <w:p w14:paraId="1A3993EA" w14:textId="77777777" w:rsidR="00FA2A9C" w:rsidRDefault="00FA2A9C" w:rsidP="00FA2A9C">
      <w:pPr>
        <w:autoSpaceDE w:val="0"/>
        <w:autoSpaceDN w:val="0"/>
        <w:adjustRightInd w:val="0"/>
        <w:spacing w:after="0" w:line="240" w:lineRule="auto"/>
      </w:pPr>
      <w:r>
        <w:t xml:space="preserve">    }</w:t>
      </w:r>
    </w:p>
    <w:p w14:paraId="470ECCAD" w14:textId="2DEC3932" w:rsidR="004973D1" w:rsidRDefault="00FA2A9C" w:rsidP="00FA2A9C">
      <w:pPr>
        <w:autoSpaceDE w:val="0"/>
        <w:autoSpaceDN w:val="0"/>
        <w:adjustRightInd w:val="0"/>
        <w:spacing w:after="0" w:line="240" w:lineRule="auto"/>
      </w:pPr>
      <w:r>
        <w:t>}</w:t>
      </w:r>
    </w:p>
    <w:sectPr w:rsidR="0049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89"/>
    <w:rsid w:val="004973D1"/>
    <w:rsid w:val="00832E1C"/>
    <w:rsid w:val="00985B89"/>
    <w:rsid w:val="00AA7A5A"/>
    <w:rsid w:val="00AC379F"/>
    <w:rsid w:val="00B9565D"/>
    <w:rsid w:val="00CE2789"/>
    <w:rsid w:val="00DC3BBC"/>
    <w:rsid w:val="00F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33C9"/>
  <w15:chartTrackingRefBased/>
  <w15:docId w15:val="{81273D52-38A3-4126-A708-08A3F55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A9C"/>
    <w:pPr>
      <w:spacing w:after="200" w:line="276" w:lineRule="auto"/>
    </w:pPr>
    <w:rPr>
      <w:rFonts w:ascii="Calibri" w:eastAsia="Times New Roman" w:hAnsi="Calibri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AC379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C379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C379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uiPriority w:val="99"/>
    <w:qFormat/>
    <w:rsid w:val="00AC379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semiHidden/>
    <w:unhideWhenUsed/>
    <w:qFormat/>
    <w:rsid w:val="00AC379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6">
    <w:name w:val="Body Text"/>
    <w:basedOn w:val="a"/>
    <w:link w:val="a7"/>
    <w:uiPriority w:val="99"/>
    <w:semiHidden/>
    <w:unhideWhenUsed/>
    <w:qFormat/>
    <w:rsid w:val="00AC379F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AC379F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8">
    <w:name w:val="List Paragraph"/>
    <w:basedOn w:val="a"/>
    <w:uiPriority w:val="99"/>
    <w:qFormat/>
    <w:rsid w:val="00AC379F"/>
    <w:pPr>
      <w:ind w:left="720"/>
      <w:contextualSpacing/>
    </w:pPr>
  </w:style>
  <w:style w:type="table" w:styleId="a9">
    <w:name w:val="Table Grid"/>
    <w:basedOn w:val="a1"/>
    <w:uiPriority w:val="39"/>
    <w:rsid w:val="00AC379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5584</Words>
  <Characters>31830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Демиденко</dc:creator>
  <cp:keywords/>
  <dc:description/>
  <cp:lastModifiedBy>Денис Демиденко</cp:lastModifiedBy>
  <cp:revision>6</cp:revision>
  <dcterms:created xsi:type="dcterms:W3CDTF">2023-10-09T07:02:00Z</dcterms:created>
  <dcterms:modified xsi:type="dcterms:W3CDTF">2023-10-09T08:05:00Z</dcterms:modified>
</cp:coreProperties>
</file>