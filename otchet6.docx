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4E89FFA9" w:rsidR="00AC0D66" w:rsidRPr="00673B1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74B2" w:rsidRPr="00673B15">
        <w:rPr>
          <w:rFonts w:ascii="Times New Roman" w:hAnsi="Times New Roman"/>
          <w:b/>
          <w:sz w:val="28"/>
          <w:szCs w:val="28"/>
        </w:rPr>
        <w:t>6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01EB4266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Создание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Web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-сервиса с использованием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 xml:space="preserve">WEB API ASP.NET MVC 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(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ASP.NET Core MVC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)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 для работы с информацией из базы данны</w:t>
      </w:r>
      <w:r w:rsidR="009D74B2">
        <w:rPr>
          <w:rFonts w:ascii="Times New Roman" w:hAnsi="Times New Roman"/>
          <w:color w:val="000000"/>
          <w:sz w:val="28"/>
          <w:szCs w:val="28"/>
        </w:rPr>
        <w:t>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075A847" w:rsidR="00E0301F" w:rsidRPr="00244711" w:rsidRDefault="00244711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Демиденко Д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6CC59776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 w:rsidR="0024471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56DF2928" w14:textId="748E75C4" w:rsidR="00E73DF9" w:rsidRDefault="00AC0D66" w:rsidP="0085640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85640E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5640E" w:rsidRPr="0085640E">
        <w:rPr>
          <w:rFonts w:ascii="Times New Roman" w:hAnsi="Times New Roman"/>
          <w:bCs/>
          <w:sz w:val="28"/>
          <w:szCs w:val="28"/>
        </w:rPr>
        <w:t>ознакомиться с возможностями .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NET Core</w:t>
      </w:r>
      <w:r w:rsidR="0085640E" w:rsidRPr="0085640E">
        <w:rPr>
          <w:rFonts w:ascii="Times New Roman" w:hAnsi="Times New Roman"/>
          <w:bCs/>
          <w:sz w:val="28"/>
          <w:szCs w:val="28"/>
        </w:rPr>
        <w:t xml:space="preserve"> по получению, отображению и изменение данных при помощи технологии 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WEB API</w:t>
      </w:r>
      <w:r w:rsidR="0085640E" w:rsidRPr="0085640E">
        <w:rPr>
          <w:rFonts w:ascii="Times New Roman" w:hAnsi="Times New Roman"/>
          <w:bCs/>
          <w:sz w:val="28"/>
          <w:szCs w:val="28"/>
        </w:rPr>
        <w:t>.</w:t>
      </w:r>
    </w:p>
    <w:p w14:paraId="1848D9AA" w14:textId="77777777" w:rsidR="0085640E" w:rsidRPr="00056AE2" w:rsidRDefault="0085640E" w:rsidP="0085640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509CA7D9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Создать с использованием технологии WEB API Web-приложение, в котором организовать получение, отображение и изменение данных.</w:t>
      </w:r>
    </w:p>
    <w:p w14:paraId="24E0082D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Для этого необходимо:</w:t>
      </w:r>
    </w:p>
    <w:p w14:paraId="41A65FBE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1.</w:t>
      </w:r>
      <w:r w:rsidRPr="001475DD">
        <w:rPr>
          <w:rFonts w:ascii="Times New Roman" w:hAnsi="Times New Roman"/>
          <w:sz w:val="28"/>
          <w:szCs w:val="28"/>
        </w:rPr>
        <w:tab/>
        <w:t>Создать (использовать ранее разработанные в предыдущих лабораторных работах):</w:t>
      </w:r>
    </w:p>
    <w:p w14:paraId="26B3DB1C" w14:textId="3166594D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a.</w:t>
      </w:r>
      <w:r w:rsidRPr="001475DD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5CE987E7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b.</w:t>
      </w:r>
      <w:r w:rsidRPr="001475DD">
        <w:rPr>
          <w:rFonts w:ascii="Times New Roman" w:hAnsi="Times New Roman"/>
          <w:sz w:val="28"/>
          <w:szCs w:val="28"/>
        </w:rPr>
        <w:tab/>
        <w:t>Класс контекста данных для доступа к базе данных.</w:t>
      </w:r>
    </w:p>
    <w:p w14:paraId="060F94BE" w14:textId="3E7CA69B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2.</w:t>
      </w:r>
      <w:r w:rsidRPr="001475DD">
        <w:rPr>
          <w:rFonts w:ascii="Times New Roman" w:hAnsi="Times New Roman"/>
          <w:sz w:val="28"/>
          <w:szCs w:val="28"/>
        </w:rPr>
        <w:tab/>
        <w:t>Создать контроллер для операций с данными таблицы, стоящей на стороне отношения «многие».</w:t>
      </w:r>
    </w:p>
    <w:p w14:paraId="1EC9FF1D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3.</w:t>
      </w:r>
      <w:r w:rsidRPr="001475DD">
        <w:rPr>
          <w:rFonts w:ascii="Times New Roman" w:hAnsi="Times New Roman"/>
          <w:sz w:val="28"/>
          <w:szCs w:val="28"/>
        </w:rPr>
        <w:tab/>
        <w:t xml:space="preserve">Задокументировать WEB API ASP.NET Core с помощью инструментов </w:t>
      </w:r>
      <w:proofErr w:type="spellStart"/>
      <w:r w:rsidRPr="001475DD">
        <w:rPr>
          <w:rFonts w:ascii="Times New Roman" w:hAnsi="Times New Roman"/>
          <w:sz w:val="28"/>
          <w:szCs w:val="28"/>
        </w:rPr>
        <w:t>Swagger</w:t>
      </w:r>
      <w:proofErr w:type="spellEnd"/>
      <w:r w:rsidRPr="001475DD">
        <w:rPr>
          <w:rFonts w:ascii="Times New Roman" w:hAnsi="Times New Roman"/>
          <w:sz w:val="28"/>
          <w:szCs w:val="28"/>
        </w:rPr>
        <w:t>.</w:t>
      </w:r>
    </w:p>
    <w:p w14:paraId="5FC6AA10" w14:textId="4F1054A9" w:rsidR="00DB1C04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4.</w:t>
      </w:r>
      <w:r w:rsidRPr="001475DD">
        <w:rPr>
          <w:rFonts w:ascii="Times New Roman" w:hAnsi="Times New Roman"/>
          <w:sz w:val="28"/>
          <w:szCs w:val="28"/>
        </w:rPr>
        <w:tab/>
        <w:t>Клиентское приложение в виде HTML 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70FF3663" w14:textId="77777777" w:rsidR="001475DD" w:rsidRDefault="001475DD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EFAF3EB" w14:textId="408CB4C1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15FE028B" w14:textId="500525B7" w:rsidR="00E374D6" w:rsidRDefault="00BF2994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лабораторной работы были разработан три модели классов, где одна из моделей стоит на стороне отношения многие. Далее был разработан класс контекста для доступа к данным из СУБД. Пример этих классов указан в приложении А.</w:t>
      </w:r>
    </w:p>
    <w:p w14:paraId="7084B37F" w14:textId="29FF8574" w:rsidR="00BF2994" w:rsidRDefault="00BF2994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контроллер, который будет представлять интерфейс для взаимодействия с </w:t>
      </w:r>
      <w:r w:rsidRPr="00BF2994">
        <w:rPr>
          <w:bCs/>
          <w:i/>
          <w:iCs/>
          <w:sz w:val="28"/>
          <w:szCs w:val="28"/>
          <w:lang w:val="en-US"/>
        </w:rPr>
        <w:t>API</w:t>
      </w:r>
      <w:r w:rsidRPr="00BF299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Вся обработка в контроллере была построена по принципу </w:t>
      </w:r>
      <w:r w:rsidRPr="00BF2994">
        <w:rPr>
          <w:bCs/>
          <w:i/>
          <w:iCs/>
          <w:sz w:val="28"/>
          <w:szCs w:val="28"/>
          <w:lang w:val="en-US"/>
        </w:rPr>
        <w:t>REST</w:t>
      </w:r>
      <w:r w:rsidRPr="00BF2994">
        <w:rPr>
          <w:bCs/>
          <w:i/>
          <w:iCs/>
          <w:sz w:val="28"/>
          <w:szCs w:val="28"/>
        </w:rPr>
        <w:t xml:space="preserve"> </w:t>
      </w:r>
      <w:r w:rsidRPr="00BF2994">
        <w:rPr>
          <w:bCs/>
          <w:i/>
          <w:iCs/>
          <w:sz w:val="28"/>
          <w:szCs w:val="28"/>
          <w:lang w:val="en-US"/>
        </w:rPr>
        <w:t>API</w:t>
      </w:r>
      <w:r>
        <w:rPr>
          <w:bCs/>
          <w:i/>
          <w:i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где метод </w:t>
      </w:r>
      <w:r>
        <w:rPr>
          <w:bCs/>
          <w:sz w:val="28"/>
          <w:szCs w:val="28"/>
          <w:lang w:val="en-US"/>
        </w:rPr>
        <w:t>GET</w:t>
      </w:r>
      <w:r w:rsidRPr="00BF29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отвечает за операцию получения все коллекции данных или конкретного элемента коллекции. Метод </w:t>
      </w:r>
      <w:r w:rsidRPr="00BF2994">
        <w:rPr>
          <w:bCs/>
          <w:i/>
          <w:iCs/>
          <w:sz w:val="28"/>
          <w:szCs w:val="28"/>
          <w:lang w:val="en-US"/>
        </w:rPr>
        <w:t>DELETE</w:t>
      </w:r>
      <w:r w:rsidRPr="00BF2994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отвечает за операцию удаления элемента. Метод </w:t>
      </w:r>
      <w:r w:rsidRPr="00BF2994">
        <w:rPr>
          <w:bCs/>
          <w:i/>
          <w:iCs/>
          <w:sz w:val="28"/>
          <w:szCs w:val="28"/>
          <w:lang w:val="en-US"/>
        </w:rPr>
        <w:t>POST</w:t>
      </w:r>
      <w:r w:rsidRPr="00BF29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отвечает за операцию добавления элемента. И метод </w:t>
      </w:r>
      <w:r w:rsidRPr="00BF2994">
        <w:rPr>
          <w:bCs/>
          <w:i/>
          <w:iCs/>
          <w:sz w:val="28"/>
          <w:szCs w:val="28"/>
          <w:lang w:val="en-US"/>
        </w:rPr>
        <w:t>PUT</w:t>
      </w:r>
      <w:r w:rsidRPr="00BF2994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отвечает за операцию обновления данных. На основе этих шаблонов был разработан контролер для работы с одно из таблиц базы данных, которая стоит на стороне отношения многие. Пример данного контроллера указан в приложении А.</w:t>
      </w:r>
    </w:p>
    <w:p w14:paraId="4AAF7EAB" w14:textId="2CE114D3" w:rsidR="00BF2994" w:rsidRDefault="00BF2994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для более удобно отладки и документации </w:t>
      </w:r>
      <w:r w:rsidRPr="00BF2994">
        <w:rPr>
          <w:bCs/>
          <w:i/>
          <w:iCs/>
          <w:sz w:val="28"/>
          <w:szCs w:val="28"/>
          <w:lang w:val="en-US"/>
        </w:rPr>
        <w:t>API</w:t>
      </w:r>
      <w:r w:rsidRPr="00BF2994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использован механизм </w:t>
      </w:r>
      <w:r w:rsidRPr="00BF2994">
        <w:rPr>
          <w:bCs/>
          <w:i/>
          <w:iCs/>
          <w:sz w:val="28"/>
          <w:szCs w:val="28"/>
          <w:lang w:val="en-US"/>
        </w:rPr>
        <w:t>Swagger</w:t>
      </w:r>
      <w:r w:rsidRPr="00BF299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Пример </w:t>
      </w:r>
      <w:r w:rsidR="00EB7C24">
        <w:rPr>
          <w:bCs/>
          <w:sz w:val="28"/>
          <w:szCs w:val="28"/>
        </w:rPr>
        <w:t>операции</w:t>
      </w:r>
      <w:r>
        <w:rPr>
          <w:bCs/>
          <w:sz w:val="28"/>
          <w:szCs w:val="28"/>
        </w:rPr>
        <w:t xml:space="preserve"> доба</w:t>
      </w:r>
      <w:r w:rsidR="00EB7C24">
        <w:rPr>
          <w:bCs/>
          <w:sz w:val="28"/>
          <w:szCs w:val="28"/>
        </w:rPr>
        <w:t xml:space="preserve">вления при помощи </w:t>
      </w:r>
      <w:r w:rsidR="00EB7C24" w:rsidRPr="00EB7C24">
        <w:rPr>
          <w:bCs/>
          <w:i/>
          <w:iCs/>
          <w:sz w:val="28"/>
          <w:szCs w:val="28"/>
          <w:lang w:val="en-US"/>
        </w:rPr>
        <w:t>Swagger</w:t>
      </w:r>
      <w:r w:rsidR="00EB7C24">
        <w:rPr>
          <w:bCs/>
          <w:i/>
          <w:iCs/>
          <w:sz w:val="28"/>
          <w:szCs w:val="28"/>
          <w:lang w:val="en-US"/>
        </w:rPr>
        <w:t xml:space="preserve"> </w:t>
      </w:r>
      <w:r w:rsidR="00EB7C24">
        <w:rPr>
          <w:bCs/>
          <w:sz w:val="28"/>
          <w:szCs w:val="28"/>
        </w:rPr>
        <w:t>указан на рисунке 1.</w:t>
      </w:r>
    </w:p>
    <w:p w14:paraId="51E8A530" w14:textId="651607AA" w:rsidR="00EB7C24" w:rsidRDefault="00EB7C24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930EDCF" w14:textId="2829EA9E" w:rsidR="00EB7C24" w:rsidRDefault="003136B7" w:rsidP="00EB7C24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A795A" wp14:editId="2199EBAA">
            <wp:extent cx="4292073" cy="3967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709" cy="39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370" w14:textId="2F8DECCC" w:rsidR="00EB7C24" w:rsidRDefault="00EB7C24" w:rsidP="00EB7C24">
      <w:pPr>
        <w:pStyle w:val="a5"/>
        <w:spacing w:after="0"/>
        <w:jc w:val="center"/>
        <w:rPr>
          <w:bCs/>
          <w:sz w:val="28"/>
          <w:szCs w:val="28"/>
        </w:rPr>
      </w:pPr>
    </w:p>
    <w:p w14:paraId="72C220FA" w14:textId="2F1C5ADE" w:rsidR="00EB7C24" w:rsidRPr="00673B15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Пример </w:t>
      </w:r>
      <w:r w:rsidRPr="00EB7C24"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6DD6CFBC" w14:textId="64EC5E60" w:rsidR="00EB7C24" w:rsidRPr="00673B15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5AED651C" w14:textId="784138CF" w:rsidR="00EB7C24" w:rsidRDefault="00EB7C24" w:rsidP="00EB7C2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протестирован </w:t>
      </w:r>
      <w:r w:rsidRPr="00EB7C24">
        <w:rPr>
          <w:bCs/>
          <w:i/>
          <w:iCs/>
          <w:sz w:val="28"/>
          <w:szCs w:val="28"/>
          <w:lang w:val="en-US"/>
        </w:rPr>
        <w:t>POST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добавления данных. Пример </w:t>
      </w:r>
      <w:r w:rsidRPr="00EB7C24">
        <w:rPr>
          <w:bCs/>
          <w:i/>
          <w:iCs/>
          <w:sz w:val="28"/>
          <w:szCs w:val="28"/>
          <w:lang w:val="en-US"/>
        </w:rPr>
        <w:t>POST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указан на рисунке 2.</w:t>
      </w:r>
    </w:p>
    <w:p w14:paraId="792D4B1E" w14:textId="59A7A9B8" w:rsidR="003D6EAB" w:rsidRDefault="003D6EAB" w:rsidP="00EB7C2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026E05F" w14:textId="0FDD718A" w:rsidR="003D6EAB" w:rsidRDefault="003136B7" w:rsidP="003D6EA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97BCC" wp14:editId="1F9B45CD">
            <wp:extent cx="3951798" cy="3127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716" cy="31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3C9" w14:textId="07FE270C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3B6E38EA" w14:textId="7943A4E7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Пример </w:t>
      </w:r>
      <w:r>
        <w:rPr>
          <w:bCs/>
          <w:i/>
          <w:iCs/>
          <w:sz w:val="28"/>
          <w:szCs w:val="28"/>
          <w:lang w:val="en-US"/>
        </w:rPr>
        <w:t>POST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3C2CB94C" w14:textId="10BC4D18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A941752" w14:textId="6E18F423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протестирован </w:t>
      </w:r>
      <w:r>
        <w:rPr>
          <w:bCs/>
          <w:i/>
          <w:iCs/>
          <w:sz w:val="28"/>
          <w:szCs w:val="28"/>
          <w:lang w:val="en-US"/>
        </w:rPr>
        <w:t>PUT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обновления данных. Пример </w:t>
      </w:r>
      <w:r>
        <w:rPr>
          <w:bCs/>
          <w:i/>
          <w:iCs/>
          <w:sz w:val="28"/>
          <w:szCs w:val="28"/>
          <w:lang w:val="en-US"/>
        </w:rPr>
        <w:t>PUT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указан на рисунке 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.</w:t>
      </w:r>
    </w:p>
    <w:p w14:paraId="22E65D40" w14:textId="4E5ADAAD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0E83F159" w14:textId="42C986D3" w:rsidR="003D6EAB" w:rsidRDefault="003136B7" w:rsidP="003D6EA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461748" wp14:editId="04308158">
            <wp:extent cx="4993420" cy="359974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11" cy="36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E5A" w14:textId="7D00275C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491DEA2E" w14:textId="14DA6573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3D6EAB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PUT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09F2F7ED" w14:textId="1972B5C3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36BE0F11" w14:textId="7711ECDF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протестирован </w:t>
      </w:r>
      <w:r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получения конкретного элемента из базы данных. Пример этого </w:t>
      </w:r>
      <w:r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указан на рисунке 4.</w:t>
      </w:r>
    </w:p>
    <w:p w14:paraId="60B3AA2B" w14:textId="05B9104A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27B2A24E" w14:textId="0F11441E" w:rsidR="003D6EAB" w:rsidRDefault="003136B7" w:rsidP="003D6EA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EF8A9" wp14:editId="1C6A042B">
            <wp:extent cx="4826442" cy="460923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787" cy="46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8D01" w14:textId="6BA5CE01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DD2F20B" w14:textId="1159996A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3D6EAB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GET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конкретного элемента по </w:t>
      </w:r>
      <w:r w:rsidRPr="003D6EAB">
        <w:rPr>
          <w:bCs/>
          <w:i/>
          <w:iCs/>
          <w:sz w:val="28"/>
          <w:szCs w:val="28"/>
          <w:lang w:val="en-US"/>
        </w:rPr>
        <w:t>id</w:t>
      </w:r>
      <w:r w:rsidRPr="003D6E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52DCDB39" w14:textId="15AF3100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C83DAA1" w14:textId="22EC0A16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протестирован </w:t>
      </w:r>
      <w:r>
        <w:rPr>
          <w:bCs/>
          <w:i/>
          <w:iCs/>
          <w:sz w:val="28"/>
          <w:szCs w:val="28"/>
          <w:lang w:val="en-US"/>
        </w:rPr>
        <w:t>DELETE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удаления элемента из базы данных. Пример этого </w:t>
      </w:r>
      <w:r>
        <w:rPr>
          <w:bCs/>
          <w:i/>
          <w:iCs/>
          <w:sz w:val="28"/>
          <w:szCs w:val="28"/>
          <w:lang w:val="en-US"/>
        </w:rPr>
        <w:t>DELETE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указан на рисунке 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</w:t>
      </w:r>
    </w:p>
    <w:p w14:paraId="7CF78A23" w14:textId="544BB493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75B4949" w14:textId="50B1359C" w:rsidR="003D6EAB" w:rsidRDefault="003136B7" w:rsidP="003D6EA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29031" wp14:editId="73A66A03">
            <wp:extent cx="4882101" cy="468379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977" cy="46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9C81" w14:textId="5A75A1BF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2190BB80" w14:textId="0D405E82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3D6EAB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DELETE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6DCB0BCD" w14:textId="4F510935" w:rsidR="003D6EAB" w:rsidRDefault="003D6EAB" w:rsidP="005647E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2DB1663" w14:textId="27A2D51C" w:rsidR="005647E8" w:rsidRDefault="005647E8" w:rsidP="005647E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было разработана клиентская часть приложения, которая использует написанное </w:t>
      </w:r>
      <w:r w:rsidRPr="005647E8">
        <w:rPr>
          <w:bCs/>
          <w:i/>
          <w:iCs/>
          <w:sz w:val="28"/>
          <w:szCs w:val="28"/>
          <w:lang w:val="en-US"/>
        </w:rPr>
        <w:t>API</w:t>
      </w:r>
      <w:r w:rsidRPr="005647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доступа к данным. Клиентское приложение было написано на </w:t>
      </w:r>
      <w:r w:rsidRPr="005647E8">
        <w:rPr>
          <w:bCs/>
          <w:i/>
          <w:i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 и </w:t>
      </w:r>
      <w:r w:rsidRPr="005647E8">
        <w:rPr>
          <w:bCs/>
          <w:i/>
          <w:iCs/>
          <w:sz w:val="28"/>
          <w:szCs w:val="28"/>
          <w:lang w:val="en-US"/>
        </w:rPr>
        <w:t>JavaScript</w:t>
      </w:r>
      <w:r w:rsidRPr="005647E8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помощи </w:t>
      </w:r>
      <w:proofErr w:type="spellStart"/>
      <w:r w:rsidRPr="005647E8">
        <w:rPr>
          <w:bCs/>
          <w:i/>
          <w:iCs/>
          <w:sz w:val="28"/>
          <w:szCs w:val="28"/>
          <w:lang w:val="en-US"/>
        </w:rPr>
        <w:t>js</w:t>
      </w:r>
      <w:proofErr w:type="spellEnd"/>
      <w:r w:rsidRPr="005647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клиент получает полный доступ к написанному </w:t>
      </w:r>
      <w:r w:rsidRPr="005647E8">
        <w:rPr>
          <w:bCs/>
          <w:i/>
          <w:iCs/>
          <w:sz w:val="28"/>
          <w:szCs w:val="28"/>
          <w:lang w:val="en-US"/>
        </w:rPr>
        <w:t>API</w:t>
      </w:r>
      <w:r w:rsidRPr="005647E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Пример кода клиентского приложении указан в приложении А. Пример главного меню приложения указан на рисунке 6.</w:t>
      </w:r>
    </w:p>
    <w:p w14:paraId="2CD65303" w14:textId="353B6AA4" w:rsidR="005647E8" w:rsidRDefault="005647E8" w:rsidP="005647E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76D32B" w14:textId="0BAABE11" w:rsidR="005647E8" w:rsidRDefault="003136B7" w:rsidP="005647E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A3E16" wp14:editId="01E864C6">
            <wp:extent cx="5940425" cy="3154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B3C" w14:textId="77777777" w:rsidR="005647E8" w:rsidRDefault="005647E8" w:rsidP="005647E8">
      <w:pPr>
        <w:pStyle w:val="a5"/>
        <w:spacing w:after="0"/>
        <w:jc w:val="center"/>
        <w:rPr>
          <w:bCs/>
          <w:sz w:val="28"/>
          <w:szCs w:val="28"/>
        </w:rPr>
      </w:pPr>
    </w:p>
    <w:p w14:paraId="0207E576" w14:textId="4B6EAF0F" w:rsidR="005647E8" w:rsidRDefault="005647E8" w:rsidP="005647E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Пример меню </w:t>
      </w:r>
      <w:r w:rsidRPr="005647E8">
        <w:rPr>
          <w:bCs/>
          <w:i/>
          <w:iCs/>
          <w:sz w:val="28"/>
          <w:szCs w:val="28"/>
          <w:lang w:val="en-US"/>
        </w:rPr>
        <w:t>web</w:t>
      </w:r>
      <w:r w:rsidRPr="005647E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приложения</w:t>
      </w:r>
    </w:p>
    <w:p w14:paraId="703EB5F4" w14:textId="77777777" w:rsidR="003136B7" w:rsidRPr="005647E8" w:rsidRDefault="003136B7" w:rsidP="005647E8">
      <w:pPr>
        <w:pStyle w:val="a5"/>
        <w:spacing w:after="0"/>
        <w:jc w:val="center"/>
        <w:rPr>
          <w:bCs/>
          <w:sz w:val="28"/>
          <w:szCs w:val="28"/>
        </w:rPr>
      </w:pPr>
    </w:p>
    <w:p w14:paraId="610F35A0" w14:textId="7551C90E" w:rsidR="005647E8" w:rsidRDefault="005647E8" w:rsidP="005647E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загрузке сайта клиент вызывает метод </w:t>
      </w:r>
      <w:r w:rsidRPr="005647E8">
        <w:rPr>
          <w:bCs/>
          <w:i/>
          <w:iCs/>
          <w:sz w:val="28"/>
          <w:szCs w:val="28"/>
          <w:lang w:val="en-US"/>
        </w:rPr>
        <w:t>GET</w:t>
      </w:r>
      <w:r w:rsidRPr="005647E8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получения всех данных и занесения их в таблицу на сайте. При нажатии на кнопку удалить срабатывает </w:t>
      </w:r>
      <w:r w:rsidRPr="005647E8">
        <w:rPr>
          <w:bCs/>
          <w:i/>
          <w:iCs/>
          <w:sz w:val="28"/>
          <w:szCs w:val="28"/>
          <w:lang w:val="en-US"/>
        </w:rPr>
        <w:t>DELETE</w:t>
      </w:r>
      <w:r w:rsidRPr="005647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 на удаление данных</w:t>
      </w:r>
      <w:r w:rsidR="004B5B84">
        <w:rPr>
          <w:bCs/>
          <w:sz w:val="28"/>
          <w:szCs w:val="28"/>
        </w:rPr>
        <w:t xml:space="preserve">. При нажатии на кнопку изменить срабатывает </w:t>
      </w:r>
      <w:r w:rsidR="004B5B84" w:rsidRPr="004B5B84">
        <w:rPr>
          <w:bCs/>
          <w:i/>
          <w:iCs/>
          <w:sz w:val="28"/>
          <w:szCs w:val="28"/>
          <w:lang w:val="en-US"/>
        </w:rPr>
        <w:t>GET</w:t>
      </w:r>
      <w:r w:rsidR="004B5B84" w:rsidRPr="004B5B84">
        <w:rPr>
          <w:bCs/>
          <w:sz w:val="28"/>
          <w:szCs w:val="28"/>
        </w:rPr>
        <w:t xml:space="preserve"> </w:t>
      </w:r>
      <w:r w:rsidR="004B5B84">
        <w:rPr>
          <w:bCs/>
          <w:sz w:val="28"/>
          <w:szCs w:val="28"/>
        </w:rPr>
        <w:t xml:space="preserve">запрос для элемента по определенному </w:t>
      </w:r>
      <w:r w:rsidR="004B5B84" w:rsidRPr="004B5B84">
        <w:rPr>
          <w:bCs/>
          <w:i/>
          <w:iCs/>
          <w:sz w:val="28"/>
          <w:szCs w:val="28"/>
          <w:lang w:val="en-US"/>
        </w:rPr>
        <w:t>id</w:t>
      </w:r>
      <w:r w:rsidR="004B5B84" w:rsidRPr="004B5B84">
        <w:rPr>
          <w:bCs/>
          <w:i/>
          <w:iCs/>
          <w:sz w:val="28"/>
          <w:szCs w:val="28"/>
        </w:rPr>
        <w:t xml:space="preserve"> </w:t>
      </w:r>
      <w:r w:rsidR="004B5B84">
        <w:rPr>
          <w:bCs/>
          <w:sz w:val="28"/>
          <w:szCs w:val="28"/>
        </w:rPr>
        <w:t>и занесению этих значений в поля выше</w:t>
      </w:r>
      <w:r w:rsidR="004B5B84" w:rsidRPr="004B5B84">
        <w:rPr>
          <w:bCs/>
          <w:sz w:val="28"/>
          <w:szCs w:val="28"/>
        </w:rPr>
        <w:t>.</w:t>
      </w:r>
      <w:r w:rsidR="004B5B84">
        <w:rPr>
          <w:bCs/>
          <w:sz w:val="28"/>
          <w:szCs w:val="28"/>
        </w:rPr>
        <w:t xml:space="preserve"> Далее при нажатии на кнопку сохранить в зависимости от параметров выполняется </w:t>
      </w:r>
      <w:r w:rsidR="004B5B84" w:rsidRPr="004B5B84">
        <w:rPr>
          <w:bCs/>
          <w:i/>
          <w:iCs/>
          <w:sz w:val="28"/>
          <w:szCs w:val="28"/>
          <w:lang w:val="en-US"/>
        </w:rPr>
        <w:t>POST</w:t>
      </w:r>
      <w:r w:rsidR="004B5B84" w:rsidRPr="004B5B84">
        <w:rPr>
          <w:bCs/>
          <w:sz w:val="28"/>
          <w:szCs w:val="28"/>
        </w:rPr>
        <w:t xml:space="preserve"> </w:t>
      </w:r>
      <w:r w:rsidR="004B5B84">
        <w:rPr>
          <w:bCs/>
          <w:sz w:val="28"/>
          <w:szCs w:val="28"/>
        </w:rPr>
        <w:t xml:space="preserve">или </w:t>
      </w:r>
      <w:r w:rsidR="004B5B84" w:rsidRPr="004B5B84">
        <w:rPr>
          <w:bCs/>
          <w:i/>
          <w:iCs/>
          <w:sz w:val="28"/>
          <w:szCs w:val="28"/>
          <w:lang w:val="en-US"/>
        </w:rPr>
        <w:t>PUT</w:t>
      </w:r>
      <w:r w:rsidR="004B5B84" w:rsidRPr="004B5B84">
        <w:rPr>
          <w:bCs/>
          <w:sz w:val="28"/>
          <w:szCs w:val="28"/>
        </w:rPr>
        <w:t xml:space="preserve"> </w:t>
      </w:r>
      <w:r w:rsidR="004B5B84">
        <w:rPr>
          <w:bCs/>
          <w:sz w:val="28"/>
          <w:szCs w:val="28"/>
        </w:rPr>
        <w:t>запрос, следовательно происходит добавление или обновления данных.</w:t>
      </w:r>
    </w:p>
    <w:p w14:paraId="5D9B21CF" w14:textId="34CEB0B5" w:rsidR="00673B15" w:rsidRPr="00673B15" w:rsidRDefault="00673B15" w:rsidP="00673B15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2" w:history="1">
        <w:proofErr w:type="spellStart"/>
        <w:r w:rsidR="007A0EBB">
          <w:rPr>
            <w:rStyle w:val="a7"/>
          </w:rPr>
          <w:t>ddemidenko</w:t>
        </w:r>
        <w:proofErr w:type="spellEnd"/>
        <w:r w:rsidR="007A0EBB">
          <w:rPr>
            <w:rStyle w:val="a7"/>
          </w:rPr>
          <w:t>/RPBDIS: Лабораторные работы РПБДТС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4F424363" w14:textId="430734C3" w:rsidR="007721B5" w:rsidRPr="001475DD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1475DD">
        <w:rPr>
          <w:sz w:val="28"/>
          <w:szCs w:val="28"/>
        </w:rPr>
        <w:t xml:space="preserve">в ходе выполнения лабораторной работы был разработан контроллер, который выступает в виде обработчика запросов, которые поступают от клиентов. Был изучен механизм </w:t>
      </w:r>
      <w:r w:rsidR="001475DD">
        <w:rPr>
          <w:sz w:val="28"/>
          <w:szCs w:val="28"/>
          <w:lang w:val="en-US"/>
        </w:rPr>
        <w:t>Swagger</w:t>
      </w:r>
      <w:r w:rsidR="001475DD" w:rsidRPr="001475DD">
        <w:rPr>
          <w:sz w:val="28"/>
          <w:szCs w:val="28"/>
        </w:rPr>
        <w:t xml:space="preserve"> </w:t>
      </w:r>
      <w:r w:rsidR="001475DD">
        <w:rPr>
          <w:sz w:val="28"/>
          <w:szCs w:val="28"/>
        </w:rPr>
        <w:t xml:space="preserve">для удобного документирования и тестирования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sz w:val="28"/>
          <w:szCs w:val="28"/>
        </w:rPr>
        <w:t>.</w:t>
      </w:r>
      <w:r w:rsidR="001475DD">
        <w:rPr>
          <w:sz w:val="28"/>
          <w:szCs w:val="28"/>
        </w:rPr>
        <w:t xml:space="preserve"> Было разработано </w:t>
      </w:r>
      <w:r w:rsidR="00FD09B0" w:rsidRPr="001475DD">
        <w:rPr>
          <w:i/>
          <w:iCs/>
          <w:sz w:val="28"/>
          <w:szCs w:val="28"/>
          <w:lang w:val="en-US"/>
        </w:rPr>
        <w:t>web</w:t>
      </w:r>
      <w:r w:rsidR="00FD09B0" w:rsidRPr="001475DD">
        <w:rPr>
          <w:sz w:val="28"/>
          <w:szCs w:val="28"/>
        </w:rPr>
        <w:t>-</w:t>
      </w:r>
      <w:r w:rsidR="00FD09B0">
        <w:rPr>
          <w:sz w:val="28"/>
          <w:szCs w:val="28"/>
        </w:rPr>
        <w:t>приложение,</w:t>
      </w:r>
      <w:r w:rsidR="001475DD">
        <w:rPr>
          <w:sz w:val="28"/>
          <w:szCs w:val="28"/>
        </w:rPr>
        <w:t xml:space="preserve"> которое получает доступ к данным через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6F5A547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66EF4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42F5A06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1758C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B5771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</w:t>
      </w:r>
    </w:p>
    <w:p w14:paraId="42A6EBC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AEED5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09D4964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B95C99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args)</w:t>
      </w:r>
    </w:p>
    <w:p w14:paraId="7C631DE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17F6A1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builder = WebApplication.CreateBuilder(args);</w:t>
      </w:r>
    </w:p>
    <w:p w14:paraId="10166E6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95D15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builder.Services.AddDbContext&lt;Lab6Context&gt;(e =&gt; e.UseSqlServer(builder.Configuration.GetConnectionString(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"SqlServerConnection"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)));</w:t>
      </w:r>
    </w:p>
    <w:p w14:paraId="598CC1D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6604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D85C9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builder.Services.AddControllers();</w:t>
      </w:r>
    </w:p>
    <w:p w14:paraId="3464A35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builder.Services.AddEndpointsApiExplorer();</w:t>
      </w:r>
    </w:p>
    <w:p w14:paraId="13DAE09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builder.Services.AddSwaggerGen();</w:t>
      </w:r>
    </w:p>
    <w:p w14:paraId="4EE73CE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1926C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app = builder.Build();</w:t>
      </w:r>
    </w:p>
    <w:p w14:paraId="17F1F34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0F4AE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(app.Environment.IsDevelopment())</w:t>
      </w:r>
    </w:p>
    <w:p w14:paraId="3DB964C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C5BC62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app.UseSwagger();</w:t>
      </w:r>
    </w:p>
    <w:p w14:paraId="37CD0E1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app.UseSwaggerUI();</w:t>
      </w:r>
    </w:p>
    <w:p w14:paraId="50A39A3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F5F4F5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72F0D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app.UseStaticFiles();</w:t>
      </w:r>
    </w:p>
    <w:p w14:paraId="328EC2E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D7B40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21DBB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app.UseAuthorization();</w:t>
      </w:r>
    </w:p>
    <w:p w14:paraId="54F6C24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885D5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70840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app.MapControllers();</w:t>
      </w:r>
    </w:p>
    <w:p w14:paraId="3A85E2B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56C4E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app.Run();</w:t>
      </w:r>
    </w:p>
    <w:p w14:paraId="44CD47A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243D60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610DBE" w14:textId="0C9A1C59" w:rsidR="00D86AD4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3E4CF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34C4BA5" w14:textId="2FA9A323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9B0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="003136B7">
        <w:rPr>
          <w:rFonts w:ascii="Times New Roman" w:hAnsi="Times New Roman"/>
          <w:i/>
          <w:iCs/>
          <w:sz w:val="28"/>
          <w:szCs w:val="28"/>
          <w:lang w:val="en-US"/>
        </w:rPr>
        <w:t>ontract</w:t>
      </w:r>
    </w:p>
    <w:p w14:paraId="4BF6031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37E174C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5F4AC87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System.ComponentModel.DataAnnotations;</w:t>
      </w:r>
    </w:p>
    <w:p w14:paraId="52F88D7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56DB3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Lab6.Models;</w:t>
      </w:r>
    </w:p>
    <w:p w14:paraId="33251C3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B8ED4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Contract</w:t>
      </w:r>
    </w:p>
    <w:p w14:paraId="1E74BC6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F6D7B6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625495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7C27F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[DataType(DataType.Date)]</w:t>
      </w:r>
    </w:p>
    <w:p w14:paraId="5915E48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37ECF91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DateTime DateOfContract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91BDBD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CD98B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сделки"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566803D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DealAmount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F6714E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"Стоимость услуги"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6099FA0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ServiceCost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E1987D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"Сотрудник"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047CAD1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E08A2A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"Покупатель"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6C55621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Fiobuyer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2A21D9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56446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8C259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431677" w14:textId="2CE64AF8" w:rsidR="004B3879" w:rsidRPr="00673B15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7DDB0B1C" w14:textId="4047F8CF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73B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36B7">
        <w:rPr>
          <w:rFonts w:ascii="Times New Roman" w:hAnsi="Times New Roman"/>
          <w:i/>
          <w:iCs/>
          <w:sz w:val="28"/>
          <w:szCs w:val="28"/>
          <w:lang w:val="en-US"/>
        </w:rPr>
        <w:t>Service</w:t>
      </w:r>
    </w:p>
    <w:p w14:paraId="5AEFD88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3E51BE6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6101703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System.ComponentModel.DataAnnotations;</w:t>
      </w:r>
    </w:p>
    <w:p w14:paraId="0F3A09A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911D3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Lab6.Models;</w:t>
      </w:r>
    </w:p>
    <w:p w14:paraId="1A19AC4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F2101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Service</w:t>
      </w:r>
    </w:p>
    <w:p w14:paraId="125FC0A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6DD9D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74C23B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"Название"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1F0400E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7A2447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"Описание"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2729D18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Description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A577CA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[Display(Name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"Стоимость"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595632B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AE46FB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820AFC" w14:textId="77777777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45F5E936" w14:textId="7B1F02CD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136B7">
        <w:rPr>
          <w:rFonts w:ascii="Times New Roman" w:hAnsi="Times New Roman"/>
          <w:i/>
          <w:iCs/>
          <w:sz w:val="28"/>
          <w:szCs w:val="28"/>
          <w:lang w:val="en-US"/>
        </w:rPr>
        <w:t>ContractService</w:t>
      </w:r>
      <w:proofErr w:type="spellEnd"/>
    </w:p>
    <w:p w14:paraId="5E8C26E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41BDD2D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2A4EA1A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B6C5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Lab6.Models;</w:t>
      </w:r>
    </w:p>
    <w:p w14:paraId="5697163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3B73E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ContractService</w:t>
      </w:r>
    </w:p>
    <w:p w14:paraId="6CDA226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67DB1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64D927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F8E28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F1651B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48E38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54E291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8ADF8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Contract? Contract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4ADE9C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EF3A5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Service? Service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A9CDB9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D6CC03" w14:textId="0879B8B2" w:rsidR="00FD09B0" w:rsidRPr="00673B15" w:rsidRDefault="00FD09B0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26E9A717" w14:textId="2BDE11AB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36B7">
        <w:rPr>
          <w:rFonts w:ascii="Times New Roman" w:hAnsi="Times New Roman"/>
          <w:i/>
          <w:iCs/>
          <w:sz w:val="28"/>
          <w:szCs w:val="28"/>
          <w:lang w:val="en-US"/>
        </w:rPr>
        <w:t>Lab6</w:t>
      </w:r>
      <w:r w:rsidRPr="00FD09B0">
        <w:rPr>
          <w:rFonts w:ascii="Times New Roman" w:hAnsi="Times New Roman"/>
          <w:i/>
          <w:iCs/>
          <w:sz w:val="28"/>
          <w:szCs w:val="28"/>
          <w:lang w:val="en-US"/>
        </w:rPr>
        <w:t>Context</w:t>
      </w:r>
    </w:p>
    <w:p w14:paraId="20DAD95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Lab6.Models;</w:t>
      </w:r>
    </w:p>
    <w:p w14:paraId="06D1CD2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39B8417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B5169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30E2A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</w:t>
      </w:r>
    </w:p>
    <w:p w14:paraId="40739F8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BC7BF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Lab6Context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DbContext</w:t>
      </w:r>
    </w:p>
    <w:p w14:paraId="0FECEF8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FAEC3E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Lab6Context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E9D1F1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BDE64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39265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808F9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Lab6Context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(DbContextOptions&lt;Lab6Context&gt; options)</w:t>
      </w:r>
    </w:p>
    <w:p w14:paraId="6A10EE8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(options)</w:t>
      </w:r>
    </w:p>
    <w:p w14:paraId="269C12C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C8A272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0DC7F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BDD1D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27B6B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DbSet&lt;Contract&gt; Contracts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199584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DBA44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DbSet&lt;ContractService&gt; ContractServices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F3A42D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DbSet&lt;Service&gt; Services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923D08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04C13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75F8F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6BF86F" w14:textId="6B266674" w:rsidR="00FD09B0" w:rsidRPr="00FD09B0" w:rsidRDefault="00FD09B0" w:rsidP="00FD09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14:paraId="0C0F928D" w14:textId="4CCD23D9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136B7">
        <w:rPr>
          <w:rFonts w:ascii="Times New Roman" w:hAnsi="Times New Roman"/>
          <w:i/>
          <w:iCs/>
          <w:sz w:val="28"/>
          <w:szCs w:val="28"/>
          <w:lang w:val="en-US"/>
        </w:rPr>
        <w:t>Home</w:t>
      </w:r>
      <w:r w:rsidRPr="00FD09B0">
        <w:rPr>
          <w:rFonts w:ascii="Times New Roman" w:hAnsi="Times New Roman"/>
          <w:i/>
          <w:iCs/>
          <w:sz w:val="28"/>
          <w:szCs w:val="28"/>
          <w:lang w:val="en-US"/>
        </w:rPr>
        <w:t>Controller</w:t>
      </w:r>
      <w:proofErr w:type="spellEnd"/>
    </w:p>
    <w:p w14:paraId="0F2AB9D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282A8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Lab6;</w:t>
      </w:r>
    </w:p>
    <w:p w14:paraId="20F5149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Lab6.Models;</w:t>
      </w:r>
    </w:p>
    <w:p w14:paraId="7524266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Microsoft.AspNetCore.Mvc;</w:t>
      </w:r>
    </w:p>
    <w:p w14:paraId="06E1D15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2029297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System.Diagnostics.Contracts;</w:t>
      </w:r>
    </w:p>
    <w:p w14:paraId="66285D7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95C67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lab6.Controllers</w:t>
      </w:r>
    </w:p>
    <w:p w14:paraId="4DEC8EB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2BCC2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[ApiController]</w:t>
      </w:r>
    </w:p>
    <w:p w14:paraId="3643236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[Route(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"api/[controller]"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48B1BAE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HomeController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ControllerBase</w:t>
      </w:r>
    </w:p>
    <w:p w14:paraId="655AED6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C5273F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Lab6Context _context;</w:t>
      </w:r>
    </w:p>
    <w:p w14:paraId="3236B12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360B0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HomeController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(Lab6Context context)</w:t>
      </w:r>
    </w:p>
    <w:p w14:paraId="6F52667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732739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 = context;</w:t>
      </w:r>
    </w:p>
    <w:p w14:paraId="7589723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F0C78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2394E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[HttpGet]</w:t>
      </w:r>
    </w:p>
    <w:p w14:paraId="3415573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IEnumerable&lt;ContractService&gt; Get()</w:t>
      </w:r>
    </w:p>
    <w:p w14:paraId="31BF89E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C1A7A9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 = _context.ContractServices</w:t>
      </w:r>
    </w:p>
    <w:p w14:paraId="3EDD257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.Include(e =&gt; e.Contract)</w:t>
      </w:r>
    </w:p>
    <w:p w14:paraId="44F2BAF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.Include(e =&gt; e.Service)</w:t>
      </w:r>
    </w:p>
    <w:p w14:paraId="2EFC72A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.ToList();</w:t>
      </w:r>
    </w:p>
    <w:p w14:paraId="25C8068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data;</w:t>
      </w:r>
    </w:p>
    <w:p w14:paraId="05AE4A6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69D69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5B4CE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[HttpGet(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"{id}"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5EA139A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Get(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6A2D239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0BC327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ContractService insuranceCase = _context.ContractServices.FirstOrDefault(e =&gt; e.Id == id);</w:t>
      </w:r>
    </w:p>
    <w:p w14:paraId="2EE9302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(insuranceCase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E882E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6CF3EAF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89949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ObjectResult(insuranceCase);</w:t>
      </w:r>
    </w:p>
    <w:p w14:paraId="0D15575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C393B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05E24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34C612E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Post([FromBody] ContractService insuranceCase)</w:t>
      </w:r>
    </w:p>
    <w:p w14:paraId="2DD1389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E73A8B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(insuranceCase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61BEAA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8065D7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BadRequest();</w:t>
      </w:r>
    </w:p>
    <w:p w14:paraId="673C72A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508258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9454E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_context.ContractServices.Add(insuranceCase);</w:t>
      </w:r>
    </w:p>
    <w:p w14:paraId="7989155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_context.SaveChanges();</w:t>
      </w:r>
    </w:p>
    <w:p w14:paraId="1B0500D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Ok(insuranceCase);</w:t>
      </w:r>
    </w:p>
    <w:p w14:paraId="29FD847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D036C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D15C4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[HttpPut]</w:t>
      </w:r>
    </w:p>
    <w:p w14:paraId="75CF269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Put([FromBody] ContractService insuranceCase)</w:t>
      </w:r>
    </w:p>
    <w:p w14:paraId="2707DA7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7355449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(insuranceCase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934957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156DCF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BadRequest();</w:t>
      </w:r>
    </w:p>
    <w:p w14:paraId="5C677DF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9585A3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893ED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(!_context.ContractServices.Any(e =&gt; e.Id == insuranceCase.Id))</w:t>
      </w:r>
    </w:p>
    <w:p w14:paraId="353C1ED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E78C19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59A7149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9CCFBA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DF34F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_context.Update(insuranceCase);</w:t>
      </w:r>
    </w:p>
    <w:p w14:paraId="58FFFF4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_context.SaveChanges();</w:t>
      </w:r>
    </w:p>
    <w:p w14:paraId="6FF2652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Ok(insuranceCase);</w:t>
      </w:r>
    </w:p>
    <w:p w14:paraId="411F286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35E3A9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FB2CD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[HttpDelete(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"{id}"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2EF325F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41045EF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BC8C6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ContractService insuranceCase = _context.ContractServices.FirstOrDefault(e =&gt; e.Id == id);</w:t>
      </w:r>
    </w:p>
    <w:p w14:paraId="5F629D8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(insuranceCase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54370D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74D6FB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20C326A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9AFB65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F29B8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_context.ContractServices.Remove(insuranceCase);</w:t>
      </w:r>
    </w:p>
    <w:p w14:paraId="4A45F40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_context.SaveChanges();</w:t>
      </w:r>
    </w:p>
    <w:p w14:paraId="78B02DF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Ok(insuranceCase);</w:t>
      </w:r>
    </w:p>
    <w:p w14:paraId="19DFA8F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61853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6D3FFD" w14:textId="1C404A07" w:rsidR="00FD09B0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4C1724" w14:textId="77777777" w:rsidR="00FD09B0" w:rsidRPr="00FD09B0" w:rsidRDefault="00FD09B0" w:rsidP="00FD09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26278013" w14:textId="2685CCE0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36B7">
        <w:rPr>
          <w:rFonts w:ascii="Times New Roman" w:hAnsi="Times New Roman"/>
          <w:i/>
          <w:iCs/>
          <w:sz w:val="28"/>
          <w:szCs w:val="28"/>
          <w:lang w:val="en-US"/>
        </w:rPr>
        <w:t>Lab6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.html</w:t>
      </w:r>
    </w:p>
    <w:p w14:paraId="39FA2A8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</w:p>
    <w:p w14:paraId="4D3F8B4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!DOCTYPE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html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9CF597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html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2A8244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head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785009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meta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charset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="utf-8"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/&gt;</w:t>
      </w:r>
    </w:p>
    <w:p w14:paraId="5474E5F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meta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="viewport"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="width=device-width"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/&gt;</w:t>
      </w:r>
    </w:p>
    <w:p w14:paraId="23A8172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Список договоров и услуг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28CA01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href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="https://stackpath.bootstrapcdn.com/bootstrap/4.4.0/css/bootstrap.min.css"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rel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="stylesheet"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/&gt;</w:t>
      </w:r>
    </w:p>
    <w:p w14:paraId="67E5537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head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3BED06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A4E9CD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h2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Список договоров и услуг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h2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4E2F91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="insuranceCaseForm"&gt;</w:t>
      </w:r>
    </w:p>
    <w:p w14:paraId="327B725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="hidden"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/&gt;</w:t>
      </w:r>
    </w:p>
    <w:p w14:paraId="44DDBB1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="form-group col-md-5"&gt;</w:t>
      </w:r>
    </w:p>
    <w:p w14:paraId="095FFCA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="contractId"&gt;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 договора: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26CB0E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="contractId"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/&gt;</w:t>
      </w:r>
    </w:p>
    <w:p w14:paraId="5ECBF2D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12F5F1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="form-group col-md-5"&gt;</w:t>
      </w:r>
    </w:p>
    <w:p w14:paraId="2160F34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="serviceId"&gt;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 услуги: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F614AB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="serviceId"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/&gt;</w:t>
      </w:r>
    </w:p>
    <w:p w14:paraId="727C7EE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D1E8DF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="panel-body"&gt;</w:t>
      </w:r>
    </w:p>
    <w:p w14:paraId="0838E90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="submit"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="submit"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="btn btn-primary"&gt;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Сохранить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button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A4FFF5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A0391F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604412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="reset"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onclick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reset()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="btn btn-primary"&gt;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Сбросить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button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44F98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="table table-condensed table-striped col-md-6"&gt;</w:t>
      </w:r>
    </w:p>
    <w:p w14:paraId="5D262B0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thead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Дата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Сумма сделки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Стоимость услуги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Продавец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Покупатель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Название услуги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Описание услуги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Стоимость услуги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thead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C4E7E9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A5B642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F1D612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52568E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script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736BF2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4F6B4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GetContractServices() {</w:t>
      </w:r>
    </w:p>
    <w:p w14:paraId="43D4045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fetch(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"/api/Home"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{</w:t>
      </w:r>
    </w:p>
    <w:p w14:paraId="37B6A31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method: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"GET"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49B995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headers: { "Accept":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14:paraId="1057C08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1182E8E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(response.ok ===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62E575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insuranceCases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response.json();</w:t>
      </w:r>
    </w:p>
    <w:p w14:paraId="1AD9618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 = document.querySelector(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"tbody"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7F1F0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insuranceCases.forEach(insuranceCase =&gt; {</w:t>
      </w:r>
    </w:p>
    <w:p w14:paraId="47D5549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rows.append(row(insuranceCase));</w:t>
      </w:r>
    </w:p>
    <w:p w14:paraId="5E1AD58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467FAB5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ADCDAA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BD45C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29FE7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GetContractService(id) {</w:t>
      </w:r>
    </w:p>
    <w:p w14:paraId="5B12FC4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fetch(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"/api/Home/"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id, {</w:t>
      </w:r>
    </w:p>
    <w:p w14:paraId="026632A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method: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"GET"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5B1DCE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headers: { "Accept":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14:paraId="33735DA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6BDCF68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(response.ok ===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6EAACF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insuranceCase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response.json();</w:t>
      </w:r>
    </w:p>
    <w:p w14:paraId="43F9D5B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form = document.forms[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"insuranceCaseForm"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287EB5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form.elements[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].value = insuranceCase.id;</w:t>
      </w:r>
    </w:p>
    <w:p w14:paraId="135BAAF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form.elements[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].value = insuranceCase.contractId;</w:t>
      </w:r>
    </w:p>
    <w:p w14:paraId="3EB9A69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form.elements[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"serviceId"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].value = insuranceCase.serviceId;</w:t>
      </w:r>
    </w:p>
    <w:p w14:paraId="7338837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A181DD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3D57C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5E7B7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CreateContractService(serviceId, contractId) {</w:t>
      </w:r>
    </w:p>
    <w:p w14:paraId="19B340D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CB9CA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fetch(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"api/Home"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{</w:t>
      </w:r>
    </w:p>
    <w:p w14:paraId="7A4561A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method: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2BFF2D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headers: { "Accept":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"Content-Type":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</w:t>
      </w:r>
    </w:p>
    <w:p w14:paraId="28D53FA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body: JSON.stringify({</w:t>
      </w:r>
    </w:p>
    <w:p w14:paraId="17F715E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serviceId: serviceId,</w:t>
      </w:r>
    </w:p>
    <w:p w14:paraId="7D0FEF8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contractId: contractId</w:t>
      </w:r>
    </w:p>
    <w:p w14:paraId="6765A34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</w:t>
      </w:r>
    </w:p>
    <w:p w14:paraId="4135B75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44C6F7D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(response.ok ===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01FDE2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response.json();</w:t>
      </w:r>
    </w:p>
    <w:p w14:paraId="01999A1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reset();</w:t>
      </w:r>
    </w:p>
    <w:p w14:paraId="7CB83E3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3388F9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EA5D2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04FA0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EditContractService(id, serviceId, contractId) {</w:t>
      </w:r>
    </w:p>
    <w:p w14:paraId="6EF8125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fetch(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"api/Home"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{</w:t>
      </w:r>
    </w:p>
    <w:p w14:paraId="3DE477D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method: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"PUT"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0D70E4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headers: { "Accept":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"Content-Type":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</w:t>
      </w:r>
    </w:p>
    <w:p w14:paraId="554AE3E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body: JSON.stringify({</w:t>
      </w:r>
    </w:p>
    <w:p w14:paraId="3516CEC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id: id,</w:t>
      </w:r>
    </w:p>
    <w:p w14:paraId="470822E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serviceId: serviceId,</w:t>
      </w:r>
    </w:p>
    <w:p w14:paraId="1E30CE7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contractId: contractId</w:t>
      </w:r>
    </w:p>
    <w:p w14:paraId="516E7CE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BBA96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</w:t>
      </w:r>
    </w:p>
    <w:p w14:paraId="385EA05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213943B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(response.ok ===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CE7290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response.json();</w:t>
      </w:r>
    </w:p>
    <w:p w14:paraId="3B1DED2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reset();</w:t>
      </w:r>
    </w:p>
    <w:p w14:paraId="0620A5F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D8B238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DE0FF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17331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DeleteContractService(id) {</w:t>
      </w:r>
    </w:p>
    <w:p w14:paraId="2411158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fetch(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"/api/Home/"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id, {</w:t>
      </w:r>
    </w:p>
    <w:p w14:paraId="3E740A7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method: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4C2BEC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headers: { "Accept":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"application/json"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14:paraId="3E1D33E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015C0DF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(response.ok ===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38F89C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insuranceCase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response.json();</w:t>
      </w:r>
    </w:p>
    <w:p w14:paraId="74A6609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document.querySelector(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"tr[data-rowid='"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insuranceCase.id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"']"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).remove();</w:t>
      </w:r>
    </w:p>
    <w:p w14:paraId="2DD4E52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B68416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A2727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0D71A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reset() {</w:t>
      </w:r>
    </w:p>
    <w:p w14:paraId="36CEFA2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document.location.reload();</w:t>
      </w:r>
    </w:p>
    <w:p w14:paraId="3D5E764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EBE3F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95960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row(insuranceCase) {</w:t>
      </w:r>
    </w:p>
    <w:p w14:paraId="2CAA85C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DA21D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tr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502D8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tr.setAttribute(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"data-rowid"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insuranceCase.id);</w:t>
      </w:r>
    </w:p>
    <w:p w14:paraId="21F0B09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B3BBC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37346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idTd.append(insuranceCase.id);</w:t>
      </w:r>
    </w:p>
    <w:p w14:paraId="33E24A5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tr.append(idTd);</w:t>
      </w:r>
    </w:p>
    <w:p w14:paraId="0B4A5C8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CD2D2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dateOfContractTd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49A67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dateOfContractTd.append(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(insuranceCase.contract.dateOfContract).toDateString());</w:t>
      </w:r>
    </w:p>
    <w:p w14:paraId="04838AF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tr.append(dateOfContractTd);</w:t>
      </w:r>
    </w:p>
    <w:p w14:paraId="4576922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D2928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dealAmountTd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4C182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dealAmountTd.append(insuranceCase.contract.dealAmount);</w:t>
      </w:r>
    </w:p>
    <w:p w14:paraId="5746E17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tr.append(dealAmountTd);</w:t>
      </w:r>
    </w:p>
    <w:p w14:paraId="55454C0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29DA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serviceCostTd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E70C3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serviceCostTd.append(insuranceCase.contract.serviceCost);</w:t>
      </w:r>
    </w:p>
    <w:p w14:paraId="61CBD60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tr.append(serviceCostTd);</w:t>
      </w:r>
    </w:p>
    <w:p w14:paraId="63DE615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48690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F1C3A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employeeTd.append(insuranceCase.contract.employee);</w:t>
      </w:r>
    </w:p>
    <w:p w14:paraId="46EC9C0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tr.append(employeeTd);</w:t>
      </w:r>
    </w:p>
    <w:p w14:paraId="7E2AFD7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4A327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fiobuyerTd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7EEBA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fiobuyerTd.append(insuranceCase.contract.fiobuyer);</w:t>
      </w:r>
    </w:p>
    <w:p w14:paraId="3723392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tr.append(fiobuyerTd);</w:t>
      </w:r>
    </w:p>
    <w:p w14:paraId="5D53DAE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013B3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4A67E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80F38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nameTd.append(insuranceCase.service.name);</w:t>
      </w:r>
    </w:p>
    <w:p w14:paraId="6E0BE12D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tr.append(nameTd);</w:t>
      </w:r>
    </w:p>
    <w:p w14:paraId="58CA78B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85726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descriptionTd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837BB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descriptionTd.append(insuranceCase.service.description);</w:t>
      </w:r>
    </w:p>
    <w:p w14:paraId="7B2D02B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tr.append(descriptionTd);</w:t>
      </w:r>
    </w:p>
    <w:p w14:paraId="08CD7F3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65A4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12A5A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priceTd.append(insuranceCase.service.price);</w:t>
      </w:r>
    </w:p>
    <w:p w14:paraId="5B697FD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tr.append(priceTd);</w:t>
      </w:r>
    </w:p>
    <w:p w14:paraId="795A06E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C908F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linksTd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6AD00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BAF7D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editLink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C259D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editLink.setAttribute(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"data-id"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insuranceCase.id);</w:t>
      </w:r>
    </w:p>
    <w:p w14:paraId="3DFDF83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editLink.setAttribute(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"style"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"cursor:pointer;padding:15px;"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28C8D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editLink.append(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"Изменить"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AD14E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editLink.addEventListener(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"click"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 =&gt; {</w:t>
      </w:r>
    </w:p>
    <w:p w14:paraId="3106C77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1FF8C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e.preventDefault();</w:t>
      </w:r>
    </w:p>
    <w:p w14:paraId="2196BEA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GetContractService(insuranceCase.id);</w:t>
      </w:r>
    </w:p>
    <w:p w14:paraId="2F1C2172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653BEF0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linksTd.append(editLink);</w:t>
      </w:r>
    </w:p>
    <w:p w14:paraId="474DA68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F956D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removeLink = document.createElement(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86385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removeLink.setAttribute(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"data-id"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insuranceCase.id);</w:t>
      </w:r>
    </w:p>
    <w:p w14:paraId="182D776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removeLink.setAttribute(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"style"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"cursor:pointer;padding:15px;"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4B14B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removeLink.append(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"Удалить"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66B05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removeLink.addEventListener(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"click"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 =&gt; {</w:t>
      </w:r>
    </w:p>
    <w:p w14:paraId="08869BE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1767D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e.preventDefault();</w:t>
      </w:r>
    </w:p>
    <w:p w14:paraId="2FF6D601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DeleteContractService(insuranceCase.id);</w:t>
      </w:r>
    </w:p>
    <w:p w14:paraId="2B7CC1BA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6C20BC7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EBB89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linksTd.append(removeLink);</w:t>
      </w:r>
    </w:p>
    <w:p w14:paraId="74144C25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tr.appendChild(linksTd);</w:t>
      </w:r>
    </w:p>
    <w:p w14:paraId="49BA0D7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483E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tr;</w:t>
      </w:r>
    </w:p>
    <w:p w14:paraId="1F64E254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4B66D6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B51F8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document.forms[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"insuranceCaseForm"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].addEventListener(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"submit"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 =&gt; {</w:t>
      </w:r>
    </w:p>
    <w:p w14:paraId="0687895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e.preventDefault();</w:t>
      </w:r>
    </w:p>
    <w:p w14:paraId="18AC757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form = document.forms[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"insuranceCaseForm"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2B244707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 = form.elements[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].value;</w:t>
      </w:r>
    </w:p>
    <w:p w14:paraId="29C5B2B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serviceId = form.elements[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"serviceId"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].value;</w:t>
      </w:r>
    </w:p>
    <w:p w14:paraId="20668BF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contractId = form.elements[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].value;</w:t>
      </w:r>
    </w:p>
    <w:p w14:paraId="19139ED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C1E62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0)</w:t>
      </w:r>
    </w:p>
    <w:p w14:paraId="49A7B25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CreateContractService(serviceId, contractId);</w:t>
      </w:r>
    </w:p>
    <w:p w14:paraId="4171D90C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7A07D99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EditContractService(id, serviceId, contractId);</w:t>
      </w:r>
    </w:p>
    <w:p w14:paraId="72FF210F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40A42B6B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228228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GetContractServices();</w:t>
      </w:r>
    </w:p>
    <w:p w14:paraId="47E83403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203E1E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script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9FBD560" w14:textId="77777777" w:rsidR="003136B7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E203F42" w14:textId="6D357A7F" w:rsidR="00FD09B0" w:rsidRPr="004B3879" w:rsidRDefault="003136B7" w:rsidP="003136B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html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sectPr w:rsidR="00FD09B0" w:rsidRPr="004B387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475DD"/>
    <w:rsid w:val="00165303"/>
    <w:rsid w:val="001657E7"/>
    <w:rsid w:val="0016618B"/>
    <w:rsid w:val="00175971"/>
    <w:rsid w:val="00181772"/>
    <w:rsid w:val="001B1201"/>
    <w:rsid w:val="001C6CAA"/>
    <w:rsid w:val="001F73E4"/>
    <w:rsid w:val="00210A2A"/>
    <w:rsid w:val="002137CF"/>
    <w:rsid w:val="00241A80"/>
    <w:rsid w:val="00244711"/>
    <w:rsid w:val="00247F77"/>
    <w:rsid w:val="00253DE9"/>
    <w:rsid w:val="00265762"/>
    <w:rsid w:val="00296AA2"/>
    <w:rsid w:val="002B0654"/>
    <w:rsid w:val="002B167E"/>
    <w:rsid w:val="002B23C6"/>
    <w:rsid w:val="002E1488"/>
    <w:rsid w:val="002E335A"/>
    <w:rsid w:val="003136B7"/>
    <w:rsid w:val="00321A0E"/>
    <w:rsid w:val="00336AC9"/>
    <w:rsid w:val="0033727F"/>
    <w:rsid w:val="00363FD3"/>
    <w:rsid w:val="0036590A"/>
    <w:rsid w:val="00395A55"/>
    <w:rsid w:val="003973C2"/>
    <w:rsid w:val="003B6316"/>
    <w:rsid w:val="003D6EAB"/>
    <w:rsid w:val="003E0D08"/>
    <w:rsid w:val="003E2609"/>
    <w:rsid w:val="0040371F"/>
    <w:rsid w:val="00425045"/>
    <w:rsid w:val="00471C3A"/>
    <w:rsid w:val="00494466"/>
    <w:rsid w:val="004B3879"/>
    <w:rsid w:val="004B5B84"/>
    <w:rsid w:val="004C2B6D"/>
    <w:rsid w:val="004F5355"/>
    <w:rsid w:val="00505215"/>
    <w:rsid w:val="00520CB3"/>
    <w:rsid w:val="00545552"/>
    <w:rsid w:val="00556317"/>
    <w:rsid w:val="00556995"/>
    <w:rsid w:val="005640B6"/>
    <w:rsid w:val="005647E8"/>
    <w:rsid w:val="00566CA6"/>
    <w:rsid w:val="0057271C"/>
    <w:rsid w:val="00575725"/>
    <w:rsid w:val="0059572A"/>
    <w:rsid w:val="005B67F9"/>
    <w:rsid w:val="00617749"/>
    <w:rsid w:val="00631991"/>
    <w:rsid w:val="00657468"/>
    <w:rsid w:val="00671671"/>
    <w:rsid w:val="00673B15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A0EBB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5640E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473C5"/>
    <w:rsid w:val="009C33C9"/>
    <w:rsid w:val="009C71B0"/>
    <w:rsid w:val="009D34F2"/>
    <w:rsid w:val="009D4BE4"/>
    <w:rsid w:val="009D5FAD"/>
    <w:rsid w:val="009D74B2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994"/>
    <w:rsid w:val="00BF2AA8"/>
    <w:rsid w:val="00BF55DC"/>
    <w:rsid w:val="00C01617"/>
    <w:rsid w:val="00C126CE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B7C24"/>
    <w:rsid w:val="00ED4E18"/>
    <w:rsid w:val="00EE432F"/>
    <w:rsid w:val="00EE52C0"/>
    <w:rsid w:val="00EE756A"/>
    <w:rsid w:val="00F06DF0"/>
    <w:rsid w:val="00F16529"/>
    <w:rsid w:val="00F46351"/>
    <w:rsid w:val="00F77CF9"/>
    <w:rsid w:val="00F8517E"/>
    <w:rsid w:val="00F87A5A"/>
    <w:rsid w:val="00F87E92"/>
    <w:rsid w:val="00FD09B0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9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71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demidenko/RPBD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Денис Демиденко</cp:lastModifiedBy>
  <cp:revision>2</cp:revision>
  <cp:lastPrinted>2023-11-05T19:00:00Z</cp:lastPrinted>
  <dcterms:created xsi:type="dcterms:W3CDTF">2023-12-12T14:22:00Z</dcterms:created>
  <dcterms:modified xsi:type="dcterms:W3CDTF">2023-12-12T14:22:00Z</dcterms:modified>
</cp:coreProperties>
</file>