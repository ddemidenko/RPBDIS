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3F454DDF" w:rsidR="00AC0D66" w:rsidRPr="00056AE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056AE2" w:rsidRPr="00056AE2">
        <w:rPr>
          <w:rFonts w:ascii="Times New Roman" w:hAnsi="Times New Roman"/>
          <w:b/>
          <w:sz w:val="28"/>
          <w:szCs w:val="28"/>
        </w:rPr>
        <w:t>4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E3B7B8D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Разработка моделей и контроллеров </w:t>
      </w:r>
      <w:r w:rsidR="00056AE2" w:rsidRPr="00056AE2">
        <w:rPr>
          <w:rFonts w:ascii="Times New Roman" w:hAnsi="Times New Roman"/>
          <w:i/>
          <w:iCs/>
          <w:color w:val="000000"/>
          <w:sz w:val="28"/>
          <w:szCs w:val="28"/>
        </w:rPr>
        <w:t>ASP.NET MVC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 приложения баз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3FAE176D" w:rsidR="00E0301F" w:rsidRPr="006B4E14" w:rsidRDefault="00843F23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Д</w:t>
      </w:r>
      <w:r w:rsidRPr="006B4E1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6B4E14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14C59574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 w:rsidR="00843F23" w:rsidRPr="006B4E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45E367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ASP.NET Core MVC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Entity</w:t>
      </w:r>
      <w:proofErr w:type="spellEnd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 Framework Core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D58AC0" w14:textId="632D0CCB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Создать с использованием </w:t>
      </w:r>
      <w:r w:rsidRPr="00056AE2">
        <w:rPr>
          <w:rFonts w:ascii="Times New Roman" w:hAnsi="Times New Roman"/>
          <w:i/>
          <w:iCs/>
          <w:sz w:val="28"/>
          <w:szCs w:val="28"/>
        </w:rPr>
        <w:t>ASP.NET Core MVC Web</w:t>
      </w:r>
      <w:r w:rsidRPr="00056AE2">
        <w:rPr>
          <w:rFonts w:ascii="Times New Roman" w:hAnsi="Times New Roman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14:paraId="2738D094" w14:textId="77777777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Для выполнения задания необходимо создать:</w:t>
      </w:r>
    </w:p>
    <w:p w14:paraId="49A675BD" w14:textId="26638E3C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11FFA170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16E10DFF" w14:textId="44DF64D2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Другие классы, например, классы </w:t>
      </w:r>
      <w:r w:rsidRPr="00056AE2">
        <w:rPr>
          <w:rFonts w:ascii="Times New Roman" w:hAnsi="Times New Roman"/>
          <w:i/>
          <w:iCs/>
          <w:sz w:val="28"/>
          <w:szCs w:val="28"/>
        </w:rPr>
        <w:t>View Model</w:t>
      </w:r>
      <w:r w:rsidRPr="00056AE2">
        <w:rPr>
          <w:rFonts w:ascii="Times New Roman" w:hAnsi="Times New Roman"/>
          <w:sz w:val="28"/>
          <w:szCs w:val="28"/>
        </w:rPr>
        <w:t xml:space="preserve"> и т.п. (при необходимости).</w:t>
      </w:r>
    </w:p>
    <w:p w14:paraId="52E2ADFA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, вызываемый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 w14:paraId="5D392E74" w14:textId="492B9BCA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75B801C9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2F298092" w14:textId="6D12EC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Используя предварительно созданный и сконфигурированный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профиль кэширования, подключить кэширование вывода для страниц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для соответствующих методов контроллера. Данные в кэше хранить неизменными в течение 2*</w:t>
      </w:r>
      <w:r w:rsidRPr="00056AE2">
        <w:rPr>
          <w:rFonts w:ascii="Times New Roman" w:hAnsi="Times New Roman"/>
          <w:i/>
          <w:iCs/>
          <w:sz w:val="28"/>
          <w:szCs w:val="28"/>
        </w:rPr>
        <w:t>N</w:t>
      </w:r>
      <w:r w:rsidRPr="00056AE2">
        <w:rPr>
          <w:rFonts w:ascii="Times New Roman" w:hAnsi="Times New Roman"/>
          <w:sz w:val="28"/>
          <w:szCs w:val="28"/>
        </w:rPr>
        <w:t xml:space="preserve">+240 секунд, где </w:t>
      </w:r>
      <w:r w:rsidRPr="00056AE2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Pr="00056AE2">
        <w:rPr>
          <w:rFonts w:ascii="Times New Roman" w:hAnsi="Times New Roman"/>
          <w:sz w:val="28"/>
          <w:szCs w:val="28"/>
        </w:rPr>
        <w:t>– номер вашего варианта.</w:t>
      </w:r>
    </w:p>
    <w:p w14:paraId="6794C65D" w14:textId="0A067C28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С использованием средств разработчика браузера (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056AE2">
        <w:rPr>
          <w:rFonts w:ascii="Times New Roman" w:hAnsi="Times New Roman"/>
          <w:i/>
          <w:iCs/>
          <w:sz w:val="28"/>
          <w:szCs w:val="28"/>
        </w:rPr>
        <w:t>, Firefox</w:t>
      </w:r>
      <w:r w:rsidRPr="00056AE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D9A4B7D" w14:textId="6AFEBECD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разработанный проект на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9EA9E02" w14:textId="77777777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09B05ADB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1FD0526" w14:textId="3B1082BC" w:rsidR="00E374D6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 при помощи </w:t>
      </w:r>
      <w:r w:rsidRPr="00103569">
        <w:rPr>
          <w:bCs/>
          <w:i/>
          <w:iCs/>
          <w:sz w:val="28"/>
          <w:szCs w:val="28"/>
          <w:lang w:val="en-US"/>
        </w:rPr>
        <w:t>Entity</w:t>
      </w:r>
      <w:r w:rsidRPr="00103569">
        <w:rPr>
          <w:bCs/>
          <w:i/>
          <w:iCs/>
          <w:sz w:val="28"/>
          <w:szCs w:val="28"/>
        </w:rPr>
        <w:t xml:space="preserve"> </w:t>
      </w:r>
      <w:r w:rsidRPr="00103569">
        <w:rPr>
          <w:bCs/>
          <w:i/>
          <w:iCs/>
          <w:sz w:val="28"/>
          <w:szCs w:val="28"/>
          <w:lang w:val="en-US"/>
        </w:rPr>
        <w:t>framework</w:t>
      </w:r>
      <w:r w:rsidRPr="001035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перенесены три модели которые были связаны между собой. Строка подключения к базе данных хранится в файле </w:t>
      </w:r>
      <w:proofErr w:type="spellStart"/>
      <w:proofErr w:type="gramStart"/>
      <w:r w:rsidRPr="00103569">
        <w:rPr>
          <w:bCs/>
          <w:i/>
          <w:iCs/>
          <w:sz w:val="28"/>
          <w:szCs w:val="28"/>
          <w:lang w:val="en-US"/>
        </w:rPr>
        <w:t>appsettings</w:t>
      </w:r>
      <w:proofErr w:type="spellEnd"/>
      <w:r w:rsidRPr="00103569">
        <w:rPr>
          <w:bCs/>
          <w:i/>
          <w:iCs/>
          <w:sz w:val="28"/>
          <w:szCs w:val="28"/>
        </w:rPr>
        <w:t>.</w:t>
      </w:r>
      <w:r w:rsidRPr="00103569">
        <w:rPr>
          <w:bCs/>
          <w:i/>
          <w:iCs/>
          <w:sz w:val="28"/>
          <w:szCs w:val="28"/>
          <w:lang w:val="en-US"/>
        </w:rPr>
        <w:t>json</w:t>
      </w:r>
      <w:proofErr w:type="gramEnd"/>
      <w:r w:rsidRPr="001035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Класс контекста </w:t>
      </w:r>
      <w:r>
        <w:rPr>
          <w:bCs/>
          <w:sz w:val="28"/>
          <w:szCs w:val="28"/>
        </w:rPr>
        <w:lastRenderedPageBreak/>
        <w:t xml:space="preserve">был внедрен в приложение при помощи </w:t>
      </w:r>
      <w:r w:rsidRPr="00103569">
        <w:rPr>
          <w:bCs/>
          <w:i/>
          <w:iCs/>
          <w:sz w:val="28"/>
          <w:szCs w:val="28"/>
          <w:lang w:val="en-US"/>
        </w:rPr>
        <w:t>DI</w:t>
      </w:r>
      <w:r w:rsidRPr="001035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этих моделей класса контекста.</w:t>
      </w:r>
    </w:p>
    <w:p w14:paraId="03742BE9" w14:textId="29B16BFD" w:rsidR="00103569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</w:t>
      </w:r>
      <w:r w:rsidR="000B697E">
        <w:rPr>
          <w:bCs/>
          <w:sz w:val="28"/>
          <w:szCs w:val="28"/>
        </w:rPr>
        <w:t>разработаны контроллеры, которые используются для передачи данных, которые хранятся в моделях в представления. Были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разработаны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три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контроллера</w:t>
      </w:r>
      <w:r w:rsidR="000B697E" w:rsidRPr="003B6316">
        <w:rPr>
          <w:bCs/>
          <w:sz w:val="28"/>
          <w:szCs w:val="28"/>
        </w:rPr>
        <w:t xml:space="preserve">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A</w:t>
      </w:r>
      <w:r w:rsidR="005164A8">
        <w:rPr>
          <w:bCs/>
          <w:i/>
          <w:iCs/>
          <w:sz w:val="28"/>
          <w:szCs w:val="28"/>
          <w:lang w:val="en-US"/>
        </w:rPr>
        <w:t>partnments</w:t>
      </w:r>
      <w:r w:rsidR="000B697E" w:rsidRPr="000B697E">
        <w:rPr>
          <w:bCs/>
          <w:i/>
          <w:iCs/>
          <w:sz w:val="28"/>
          <w:szCs w:val="28"/>
          <w:lang w:val="en-US"/>
        </w:rPr>
        <w:t>Controller</w:t>
      </w:r>
      <w:proofErr w:type="spellEnd"/>
      <w:r w:rsidR="000B697E" w:rsidRPr="003B6316">
        <w:rPr>
          <w:bCs/>
          <w:i/>
          <w:iCs/>
          <w:sz w:val="28"/>
          <w:szCs w:val="28"/>
        </w:rPr>
        <w:t xml:space="preserve">,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Contract</w:t>
      </w:r>
      <w:r w:rsidR="005164A8">
        <w:rPr>
          <w:bCs/>
          <w:i/>
          <w:iCs/>
          <w:sz w:val="28"/>
          <w:szCs w:val="28"/>
          <w:lang w:val="en-US"/>
        </w:rPr>
        <w:t>s</w:t>
      </w:r>
      <w:r w:rsidR="000B697E" w:rsidRPr="000B697E">
        <w:rPr>
          <w:bCs/>
          <w:i/>
          <w:iCs/>
          <w:sz w:val="28"/>
          <w:szCs w:val="28"/>
          <w:lang w:val="en-US"/>
        </w:rPr>
        <w:t>Controller</w:t>
      </w:r>
      <w:proofErr w:type="spellEnd"/>
      <w:r w:rsidR="000B697E" w:rsidRPr="003B6316">
        <w:rPr>
          <w:bCs/>
          <w:i/>
          <w:iCs/>
          <w:sz w:val="28"/>
          <w:szCs w:val="28"/>
        </w:rPr>
        <w:t xml:space="preserve"> </w:t>
      </w:r>
      <w:r w:rsidR="000B697E" w:rsidRPr="000B697E">
        <w:rPr>
          <w:bCs/>
          <w:sz w:val="28"/>
          <w:szCs w:val="28"/>
        </w:rPr>
        <w:t>и</w:t>
      </w:r>
      <w:r w:rsidR="000B697E" w:rsidRPr="003B6316">
        <w:rPr>
          <w:bCs/>
          <w:i/>
          <w:iCs/>
          <w:sz w:val="28"/>
          <w:szCs w:val="28"/>
        </w:rPr>
        <w:t xml:space="preserve"> </w:t>
      </w:r>
      <w:proofErr w:type="spellStart"/>
      <w:r w:rsidR="005164A8">
        <w:rPr>
          <w:bCs/>
          <w:i/>
          <w:iCs/>
          <w:sz w:val="28"/>
          <w:szCs w:val="28"/>
          <w:lang w:val="en-US"/>
        </w:rPr>
        <w:t>Sellers</w:t>
      </w:r>
      <w:r w:rsidR="000B697E" w:rsidRPr="000B697E">
        <w:rPr>
          <w:bCs/>
          <w:i/>
          <w:iCs/>
          <w:sz w:val="28"/>
          <w:szCs w:val="28"/>
          <w:lang w:val="en-US"/>
        </w:rPr>
        <w:t>Controller</w:t>
      </w:r>
      <w:proofErr w:type="spellEnd"/>
      <w:r w:rsidR="000B697E" w:rsidRPr="003B6316">
        <w:rPr>
          <w:bCs/>
          <w:sz w:val="28"/>
          <w:szCs w:val="28"/>
        </w:rPr>
        <w:t xml:space="preserve">. </w:t>
      </w:r>
      <w:r w:rsidR="000B697E">
        <w:rPr>
          <w:bCs/>
          <w:sz w:val="28"/>
          <w:szCs w:val="28"/>
        </w:rPr>
        <w:t>Каждый</w:t>
      </w:r>
      <w:r w:rsidR="000B697E" w:rsidRPr="000B697E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 используется для работы с каждой моделью. Листинг всех этих контролеров указан в приложении А.</w:t>
      </w:r>
    </w:p>
    <w:p w14:paraId="252BE030" w14:textId="3A391C21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разработаны представления выводя данных из контролера в </w:t>
      </w:r>
      <w:r w:rsidRPr="000B697E">
        <w:rPr>
          <w:bCs/>
          <w:i/>
          <w:iCs/>
          <w:sz w:val="28"/>
          <w:szCs w:val="28"/>
          <w:lang w:val="en-US"/>
        </w:rPr>
        <w:t>HTML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страницу. Пример этих представлений указан в приложении А.</w:t>
      </w:r>
    </w:p>
    <w:p w14:paraId="3BF8E7CB" w14:textId="5ABF3652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5164A8">
        <w:rPr>
          <w:bCs/>
          <w:sz w:val="28"/>
          <w:szCs w:val="28"/>
        </w:rPr>
        <w:t>договорах</w:t>
      </w:r>
      <w:r>
        <w:rPr>
          <w:bCs/>
          <w:sz w:val="28"/>
          <w:szCs w:val="28"/>
        </w:rPr>
        <w:t xml:space="preserve"> указан на рисунке 1.</w:t>
      </w:r>
    </w:p>
    <w:p w14:paraId="5D1E3998" w14:textId="6B945408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468B29D" w14:textId="06FC0EAE" w:rsidR="000B697E" w:rsidRDefault="00624A9F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ECBEE39" wp14:editId="379326BB">
            <wp:extent cx="5940425" cy="3394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7B3" w14:textId="7E30C78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0634DD3" w14:textId="1500C99D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Пример страницы с информацией о </w:t>
      </w:r>
      <w:r w:rsidR="005164A8">
        <w:rPr>
          <w:bCs/>
          <w:sz w:val="28"/>
          <w:szCs w:val="28"/>
        </w:rPr>
        <w:t>договорах</w:t>
      </w:r>
    </w:p>
    <w:p w14:paraId="08A0392B" w14:textId="77777777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591DB7" w14:textId="399E0F80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5164A8">
        <w:rPr>
          <w:bCs/>
          <w:sz w:val="28"/>
          <w:szCs w:val="28"/>
        </w:rPr>
        <w:t>кв</w:t>
      </w:r>
      <w:r w:rsidR="00AF38DF">
        <w:rPr>
          <w:bCs/>
          <w:sz w:val="28"/>
          <w:szCs w:val="28"/>
        </w:rPr>
        <w:t>а</w:t>
      </w:r>
      <w:r w:rsidR="005164A8">
        <w:rPr>
          <w:bCs/>
          <w:sz w:val="28"/>
          <w:szCs w:val="28"/>
        </w:rPr>
        <w:t>ртирах</w:t>
      </w:r>
      <w:r>
        <w:rPr>
          <w:bCs/>
          <w:sz w:val="28"/>
          <w:szCs w:val="28"/>
        </w:rPr>
        <w:t xml:space="preserve"> указан на рисунке </w:t>
      </w:r>
      <w:r w:rsidR="00624A9F" w:rsidRPr="00624A9F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08D5BACB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A6BB1E6" w14:textId="4323F7DF" w:rsidR="000B697E" w:rsidRDefault="00624A9F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90026" wp14:editId="75414326">
            <wp:extent cx="5940425" cy="32632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837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D3A80A5" w14:textId="09C2CDA5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Пример страницы с информацией о </w:t>
      </w:r>
      <w:r w:rsidR="005164A8">
        <w:rPr>
          <w:bCs/>
          <w:sz w:val="28"/>
          <w:szCs w:val="28"/>
        </w:rPr>
        <w:t>квартирах</w:t>
      </w:r>
    </w:p>
    <w:p w14:paraId="616D0B58" w14:textId="710C05FC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205B3B" w14:textId="081EF771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представления с информаций о </w:t>
      </w:r>
      <w:r w:rsidR="005164A8">
        <w:rPr>
          <w:bCs/>
          <w:sz w:val="28"/>
          <w:szCs w:val="28"/>
        </w:rPr>
        <w:t>продавцах</w:t>
      </w:r>
      <w:r>
        <w:rPr>
          <w:bCs/>
          <w:sz w:val="28"/>
          <w:szCs w:val="28"/>
        </w:rPr>
        <w:t xml:space="preserve"> указан на рисунке 3.</w:t>
      </w:r>
    </w:p>
    <w:p w14:paraId="0E58C4C6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E818757" w14:textId="59C32E8B" w:rsidR="000B697E" w:rsidRDefault="00624A9F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FDD7C17" wp14:editId="425C82F5">
            <wp:extent cx="5940425" cy="3322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0346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7BB47934" w14:textId="08949188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 – Пример страницы с информацией о </w:t>
      </w:r>
      <w:r w:rsidR="005164A8">
        <w:rPr>
          <w:bCs/>
          <w:sz w:val="28"/>
          <w:szCs w:val="28"/>
        </w:rPr>
        <w:t>продавцах</w:t>
      </w:r>
    </w:p>
    <w:p w14:paraId="3A35F911" w14:textId="77777777" w:rsidR="00A61BA9" w:rsidRDefault="00A61BA9" w:rsidP="00AF38DF">
      <w:pPr>
        <w:pStyle w:val="a5"/>
        <w:spacing w:after="0"/>
        <w:jc w:val="both"/>
        <w:rPr>
          <w:bCs/>
          <w:sz w:val="28"/>
          <w:szCs w:val="28"/>
        </w:rPr>
      </w:pPr>
    </w:p>
    <w:p w14:paraId="4CB4578D" w14:textId="23CED068" w:rsidR="00E374D6" w:rsidRPr="006B4E14" w:rsidRDefault="00E374D6" w:rsidP="006B4E14">
      <w:pPr>
        <w:pStyle w:val="a5"/>
        <w:spacing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r w:rsidR="0034373D">
        <w:rPr>
          <w:i/>
          <w:sz w:val="28"/>
          <w:szCs w:val="28"/>
          <w:lang w:val="en-US"/>
        </w:rPr>
        <w:t>GitHub</w:t>
      </w:r>
      <w:r w:rsidR="0034373D">
        <w:rPr>
          <w:sz w:val="28"/>
          <w:szCs w:val="28"/>
        </w:rPr>
        <w:t xml:space="preserve">: </w:t>
      </w:r>
      <w:hyperlink r:id="rId9" w:history="1">
        <w:proofErr w:type="spellStart"/>
        <w:r w:rsidR="0034373D">
          <w:rPr>
            <w:rStyle w:val="a7"/>
          </w:rPr>
          <w:t>ddemidenko</w:t>
        </w:r>
        <w:proofErr w:type="spellEnd"/>
        <w:r w:rsidR="0034373D">
          <w:rPr>
            <w:rStyle w:val="a7"/>
          </w:rPr>
          <w:t>/RPBDIS: Лабораторные работы РПБДТС (github.com)</w:t>
        </w:r>
      </w:hyperlink>
      <w:r w:rsidR="0034373D" w:rsidRPr="0034373D"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07AF31D2" w:rsidR="007721B5" w:rsidRPr="0034373D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lastRenderedPageBreak/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Core</w:t>
      </w:r>
      <w:r w:rsidR="00056AE2" w:rsidRPr="00056AE2">
        <w:rPr>
          <w:i/>
          <w:iCs/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MVC</w:t>
      </w:r>
      <w:r w:rsidR="00A55162" w:rsidRPr="00A55162">
        <w:rPr>
          <w:sz w:val="28"/>
          <w:szCs w:val="28"/>
        </w:rPr>
        <w:t>.</w:t>
      </w:r>
      <w:r w:rsidR="00056AE2" w:rsidRPr="00056AE2">
        <w:rPr>
          <w:sz w:val="28"/>
          <w:szCs w:val="28"/>
        </w:rPr>
        <w:t xml:space="preserve"> </w:t>
      </w:r>
      <w:r w:rsidR="00A55162">
        <w:rPr>
          <w:sz w:val="28"/>
          <w:szCs w:val="28"/>
        </w:rPr>
        <w:t>Было</w:t>
      </w:r>
      <w:r w:rsidR="001421DA">
        <w:rPr>
          <w:sz w:val="28"/>
          <w:szCs w:val="28"/>
        </w:rPr>
        <w:t xml:space="preserve"> </w:t>
      </w:r>
      <w:r w:rsidR="00774AF2">
        <w:rPr>
          <w:sz w:val="28"/>
          <w:szCs w:val="28"/>
        </w:rPr>
        <w:t>разработаны классы моделей и контекста, предназначенные для работы с данными. Классы контроллера для связи моделей с представлениями. Классы представления, предназначенные для вывода результата</w:t>
      </w:r>
      <w:r w:rsidR="00AF38DF" w:rsidRPr="0034373D">
        <w:rPr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25D5B29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1230C47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RealEstateAgency4.Middleware;</w:t>
      </w:r>
    </w:p>
    <w:p w14:paraId="73EEB86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RealEstateAgency4.Models;</w:t>
      </w:r>
    </w:p>
    <w:p w14:paraId="2824AB0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</w:t>
      </w:r>
    </w:p>
    <w:p w14:paraId="21C1BEC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C18C1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</w:p>
    <w:p w14:paraId="3C287BD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822C78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args)</w:t>
      </w:r>
    </w:p>
    <w:p w14:paraId="694CA41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C40B6F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builder = WebApplication.CreateBuilder(args);</w:t>
      </w:r>
    </w:p>
    <w:p w14:paraId="19B6FD3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connection = builder.Configuration.GetConnectionString(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"SqlServerConnection"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)!;</w:t>
      </w:r>
    </w:p>
    <w:p w14:paraId="1C1BF8C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2391B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builder.Services.AddDbContext&lt;RealEstateAgencyContext&gt;(options =&gt; options.UseSqlServer(connection));</w:t>
      </w:r>
    </w:p>
    <w:p w14:paraId="0799951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F8453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Add services to the container.</w:t>
      </w:r>
    </w:p>
    <w:p w14:paraId="3484A7A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builder.Services.AddControllersWithViews();</w:t>
      </w:r>
    </w:p>
    <w:p w14:paraId="6021570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builder.Services.AddSession();</w:t>
      </w:r>
    </w:p>
    <w:p w14:paraId="7A13ECA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6A7EF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app = builder.Build();</w:t>
      </w:r>
    </w:p>
    <w:p w14:paraId="35966BE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B74FE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Configure the HTTP request pipeline.</w:t>
      </w:r>
    </w:p>
    <w:p w14:paraId="2180D42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(!app.Environment.IsDevelopment())</w:t>
      </w:r>
    </w:p>
    <w:p w14:paraId="66573BA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B982F9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app.UseExceptionHandler(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"/Home/Error"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6676F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The default HSTS value is 30 days. You may want to change this for production scenarios, see https://aka.ms/aspnetcore-hsts.</w:t>
      </w:r>
    </w:p>
    <w:p w14:paraId="6DEFBE8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app.UseHsts();</w:t>
      </w:r>
    </w:p>
    <w:p w14:paraId="216CE2C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94422C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F771F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app.UseHttpsRedirection();</w:t>
      </w:r>
    </w:p>
    <w:p w14:paraId="30DB7DE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app.UseStaticFiles();</w:t>
      </w:r>
    </w:p>
    <w:p w14:paraId="6F7AB04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CA9DE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app.UseRouting();</w:t>
      </w:r>
    </w:p>
    <w:p w14:paraId="0819045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app.UseSession();</w:t>
      </w:r>
    </w:p>
    <w:p w14:paraId="42C8010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app.UseDBInitializer();</w:t>
      </w:r>
    </w:p>
    <w:p w14:paraId="0DDD373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9B737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app.UseAuthorization();</w:t>
      </w:r>
    </w:p>
    <w:p w14:paraId="38A8C70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E8906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app.MapControllerRoute(</w:t>
      </w:r>
    </w:p>
    <w:p w14:paraId="1DF82A4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"default"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47B2A2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"{controller=Home}/{action=Index}/{id?}"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0E03A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ADCD9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app.Run();</w:t>
      </w:r>
    </w:p>
    <w:p w14:paraId="3EB50A1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513ED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1E3BAA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D66FC3" w14:textId="77777777" w:rsidR="005164A8" w:rsidRPr="003B6316" w:rsidRDefault="005164A8" w:rsidP="005164A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4F207E" w14:textId="713A22D0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="005164A8">
        <w:rPr>
          <w:rFonts w:ascii="Times New Roman" w:hAnsi="Times New Roman"/>
          <w:i/>
          <w:iCs/>
          <w:sz w:val="28"/>
          <w:szCs w:val="28"/>
          <w:lang w:val="en-US"/>
        </w:rPr>
        <w:t>partments</w:t>
      </w:r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Controller</w:t>
      </w:r>
      <w:proofErr w:type="spellEnd"/>
    </w:p>
    <w:p w14:paraId="485046E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4ABD510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5BDB5BF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09637FA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4923EAC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Microsoft.AspNetCore.Mvc;</w:t>
      </w:r>
    </w:p>
    <w:p w14:paraId="01F1A87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Microsoft.AspNetCore.Mvc.Rendering;</w:t>
      </w:r>
    </w:p>
    <w:p w14:paraId="2ED963A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64CFF56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RealEstateAgency4.Models;</w:t>
      </w:r>
    </w:p>
    <w:p w14:paraId="1905453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3CDA3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RealEstateAgency4.Controllers</w:t>
      </w:r>
    </w:p>
    <w:p w14:paraId="0B8C79A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722BC8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ApartmentsController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Controller</w:t>
      </w:r>
    </w:p>
    <w:p w14:paraId="7AA752D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02307F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 _context;</w:t>
      </w:r>
    </w:p>
    <w:p w14:paraId="5AF51ED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CF9F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ApartmentsController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(RealEstateAgencyContext context)</w:t>
      </w:r>
    </w:p>
    <w:p w14:paraId="6EFE7B7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3D3F61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 = context;</w:t>
      </w:r>
    </w:p>
    <w:p w14:paraId="659503C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BFF72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79CD5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Apartments</w:t>
      </w:r>
    </w:p>
    <w:p w14:paraId="7EC8511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Index()</w:t>
      </w:r>
    </w:p>
    <w:p w14:paraId="65DB8CD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2B6D17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_context.Apartments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? </w:t>
      </w:r>
    </w:p>
    <w:p w14:paraId="2A8EDFB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View(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_context.Apartments.ToListAsync()) :</w:t>
      </w:r>
    </w:p>
    <w:p w14:paraId="4629DB6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Problem(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"Entity set 'RealEstateAgencyContext.Apartments'  is null."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D3E44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1E93F0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24A59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Apartments/Details/5</w:t>
      </w:r>
    </w:p>
    <w:p w14:paraId="04F1AA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Details(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461AB17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9177E7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_context.Apartments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55AAF2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2FF7AC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7E1558C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3FB2D7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0B4AF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_context.Apartments</w:t>
      </w:r>
    </w:p>
    <w:p w14:paraId="1A4732A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.FirstOrDefaultAsync(m =&gt; m.ApartmentId == id);</w:t>
      </w:r>
    </w:p>
    <w:p w14:paraId="386E28F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(apartment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526B42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8DABC0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2A6CFDE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254CC0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23E4D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View(apartment);</w:t>
      </w:r>
    </w:p>
    <w:p w14:paraId="4E0FAE3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9BCCE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1067A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Apartments/Create</w:t>
      </w:r>
    </w:p>
    <w:p w14:paraId="4E64375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Create()</w:t>
      </w:r>
    </w:p>
    <w:p w14:paraId="75AB289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24126F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View();</w:t>
      </w:r>
    </w:p>
    <w:p w14:paraId="588079D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CE279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D1651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Apartments/Create</w:t>
      </w:r>
    </w:p>
    <w:p w14:paraId="4A209ED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 protect from overposting attacks, enable the specific properties you want to bind to.</w:t>
      </w:r>
    </w:p>
    <w:p w14:paraId="607981E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For more details, see http://go.microsoft.com/fwlink/?LinkId=317598.</w:t>
      </w:r>
    </w:p>
    <w:p w14:paraId="3078794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18D202F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4BC7C9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Create([Bind(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"ApartmentId,Name,Description,NumberOfRooms,Area,SeparateBathroom,HasPhone,MaxPrice,AdditionalPreferences"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 Apartment apartment)</w:t>
      </w:r>
    </w:p>
    <w:p w14:paraId="4A87D17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7C6F4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(ModelState.IsValid)</w:t>
      </w:r>
    </w:p>
    <w:p w14:paraId="5BC663A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4E96AC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_context.Add(apartment);</w:t>
      </w:r>
    </w:p>
    <w:p w14:paraId="69B2838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006D8C9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05B76AE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88DD96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View(apartment);</w:t>
      </w:r>
    </w:p>
    <w:p w14:paraId="24DAC29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68A20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1BD73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Apartments/Edit/5</w:t>
      </w:r>
    </w:p>
    <w:p w14:paraId="3B1BD3D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359997F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067006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_context.Apartments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A87089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{</w:t>
      </w:r>
    </w:p>
    <w:p w14:paraId="59618A4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0E01D40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30DAE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4AA42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_context.Apartments.FindAsync(id);</w:t>
      </w:r>
    </w:p>
    <w:p w14:paraId="5287B2D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(apartment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AE50A6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FCC9D2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67B6DB6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D0BFB9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View(apartment);</w:t>
      </w:r>
    </w:p>
    <w:p w14:paraId="7FC0F09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7DB4F3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BA46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Apartments/Edit/5</w:t>
      </w:r>
    </w:p>
    <w:p w14:paraId="595F346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 protect from overposting attacks, enable the specific properties you want to bind to.</w:t>
      </w:r>
    </w:p>
    <w:p w14:paraId="346A083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For more details, see http://go.microsoft.com/fwlink/?LinkId=317598.</w:t>
      </w:r>
    </w:p>
    <w:p w14:paraId="62CB0E8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22F979B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57BEE9B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id, 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"ApartmentId,Name,Description,NumberOfRooms,Area,SeparateBathroom,HasPhone,MaxPrice,AdditionalPreferences"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 Apartment apartment)</w:t>
      </w:r>
    </w:p>
    <w:p w14:paraId="5219374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6B375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!= apartment.ApartmentId)</w:t>
      </w:r>
    </w:p>
    <w:p w14:paraId="2836476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55D91C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31AF7AC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4070B0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3FBFE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(ModelState.IsValid)</w:t>
      </w:r>
    </w:p>
    <w:p w14:paraId="61B0B92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3BC29F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74A3D5C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C4D31B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_context.Update(apartment);</w:t>
      </w:r>
    </w:p>
    <w:p w14:paraId="487863F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4DA0B11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8B65A1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(DbUpdateConcurrencyException)</w:t>
      </w:r>
    </w:p>
    <w:p w14:paraId="76AB91B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F02773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(!ApartmentExists(apartment.ApartmentId))</w:t>
      </w:r>
    </w:p>
    <w:p w14:paraId="0CA37EE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74901B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46D2DAF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226EC5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A46227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FA627E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555A2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9705B9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67780E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119838D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7C968A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View(apartment);</w:t>
      </w:r>
    </w:p>
    <w:p w14:paraId="24C15CC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115DB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4609E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Apartments/Delete/5</w:t>
      </w:r>
    </w:p>
    <w:p w14:paraId="0BF5DE0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725250A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AEC3E4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_context.Apartments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41D109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A11530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65AC2BC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9178BF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6252E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_context.Apartments</w:t>
      </w:r>
    </w:p>
    <w:p w14:paraId="5214757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.FirstOrDefaultAsync(m =&gt; m.ApartmentId == id);</w:t>
      </w:r>
    </w:p>
    <w:p w14:paraId="75EC0E0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(apartment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E2352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01DC52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012134A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1EC8E3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1938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View(apartment);</w:t>
      </w:r>
    </w:p>
    <w:p w14:paraId="3196FF5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8CDD6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A864D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Apartments/Delete/5</w:t>
      </w:r>
    </w:p>
    <w:p w14:paraId="6632A53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[HttpPost, ActionName(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3FF8FF8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4E6FC1F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DeleteConfirmed(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3072395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0D9E8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(_context.Apartments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88AE6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896EF0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Problem(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"Entity set 'RealEstateAgencyContext.Apartments'  is null."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5C719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27EF22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_context.Apartments.FindAsync(id);</w:t>
      </w:r>
    </w:p>
    <w:p w14:paraId="7B1D319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(apartment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A03484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AF8225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_context.Apartments.Remove(apartment);</w:t>
      </w:r>
    </w:p>
    <w:p w14:paraId="7C4AEC1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15082A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68B0249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4878A75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57B8C9C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72216A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CC27C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ApartmentExists(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301F346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82AC40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(_context.Apartments?.Any(e =&gt; e.ApartmentId == id)).GetValueOrDefault();</w:t>
      </w:r>
    </w:p>
    <w:p w14:paraId="5BAE8A7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2020BB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8805D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3E1D63" w14:textId="77777777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87AF3BC" w14:textId="096282F2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  <w:r w:rsidR="009B2988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Controller</w:t>
      </w:r>
      <w:proofErr w:type="spellEnd"/>
    </w:p>
    <w:p w14:paraId="3D0957F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A8059C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1900DFD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519900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75B2E31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Microsoft.AspNetCore.Mvc;</w:t>
      </w:r>
    </w:p>
    <w:p w14:paraId="6ABFB73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Microsoft.AspNetCore.Mvc.Rendering;</w:t>
      </w:r>
    </w:p>
    <w:p w14:paraId="57E5619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15DEEF0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RealEstateAgency4.Models;</w:t>
      </w:r>
    </w:p>
    <w:p w14:paraId="24847FF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2ED95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RealEstateAgency4.Controllers</w:t>
      </w:r>
    </w:p>
    <w:p w14:paraId="42549C9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076F3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ContractsController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Controller</w:t>
      </w:r>
    </w:p>
    <w:p w14:paraId="0F41A90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4FF5A6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 _context;</w:t>
      </w:r>
    </w:p>
    <w:p w14:paraId="333BCC8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21355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ContractsController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(RealEstateAgencyContext context)</w:t>
      </w:r>
    </w:p>
    <w:p w14:paraId="4D0871E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807355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 = context;</w:t>
      </w:r>
    </w:p>
    <w:p w14:paraId="2797075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00F37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89D15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Contracts</w:t>
      </w:r>
    </w:p>
    <w:p w14:paraId="4D2FA7C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Index()</w:t>
      </w:r>
    </w:p>
    <w:p w14:paraId="3845571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2ACB3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 = _context.Contracts.Include(c =&gt; c.Seller);</w:t>
      </w:r>
    </w:p>
    <w:p w14:paraId="1FC40B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realEstateAgencyContext.ToListAsync());</w:t>
      </w:r>
    </w:p>
    <w:p w14:paraId="3EE9B3E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6A7F3F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465FE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Contracts/Details/5</w:t>
      </w:r>
    </w:p>
    <w:p w14:paraId="6AD93A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Details(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2A9A428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AF69E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_context.Contracts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21F884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EBBFAE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3C95A4C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53DFEC2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74011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_context.Contracts</w:t>
      </w:r>
    </w:p>
    <w:p w14:paraId="0D5AB68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.Include(c =&gt; c.Seller)</w:t>
      </w:r>
    </w:p>
    <w:p w14:paraId="6C195DD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.FirstOrDefaultAsync(m =&gt; m.ContractId == id);</w:t>
      </w:r>
    </w:p>
    <w:p w14:paraId="2430EFA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(contract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4675DB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C842E1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45E83F8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9DA19D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1D90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View(contract);</w:t>
      </w:r>
    </w:p>
    <w:p w14:paraId="6C3167D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E6A6EB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27206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Contracts/Create</w:t>
      </w:r>
    </w:p>
    <w:p w14:paraId="3C12DDC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Create()</w:t>
      </w:r>
    </w:p>
    <w:p w14:paraId="3AD38E7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10C226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SelectList(_context.Sellers,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"FullName"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916AD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View();</w:t>
      </w:r>
    </w:p>
    <w:p w14:paraId="4ABD942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5E8626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14981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Contracts/Create</w:t>
      </w:r>
    </w:p>
    <w:p w14:paraId="741A549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 protect from overposting attacks, enable the specific properties you want to bind to.</w:t>
      </w:r>
    </w:p>
    <w:p w14:paraId="312BCFD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For more details, see http://go.microsoft.com/fwlink/?LinkId=317598.</w:t>
      </w:r>
    </w:p>
    <w:p w14:paraId="78D2355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33542AB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3EF74A4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Create([Bind(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"ContractId,DateOfContract,SellerId,BuyerId,DealAmount,ServiceCost,Employee,Fiobuyer"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 Contract contract)</w:t>
      </w:r>
    </w:p>
    <w:p w14:paraId="2FE96E8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942A1C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(ModelState.IsValid)</w:t>
      </w:r>
    </w:p>
    <w:p w14:paraId="7C458D4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34B021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_context.Add(contract);</w:t>
      </w:r>
    </w:p>
    <w:p w14:paraId="3F9CFA7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0441583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59E2C7B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C13BF9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SelectList(_context.Sellers,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"FullName"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contract.SellerId);</w:t>
      </w:r>
    </w:p>
    <w:p w14:paraId="4CAA127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View(contract);</w:t>
      </w:r>
    </w:p>
    <w:p w14:paraId="33926C5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3541A8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8A98B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Contracts/Edit/5</w:t>
      </w:r>
    </w:p>
    <w:p w14:paraId="0C117EF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1641C04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37AFE4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_context.Contracts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079950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357000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1BA958F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AC6298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343CA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_context.Contracts.FindAsync(id);</w:t>
      </w:r>
    </w:p>
    <w:p w14:paraId="0207518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(contract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D025E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54AD1A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025AEAF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4F5992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SelectList(_context.Sellers,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"FullName"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contract.SellerId);</w:t>
      </w:r>
    </w:p>
    <w:p w14:paraId="0D01D56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View(contract);</w:t>
      </w:r>
    </w:p>
    <w:p w14:paraId="1A638AA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CC27F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276C5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Contracts/Edit/5</w:t>
      </w:r>
    </w:p>
    <w:p w14:paraId="7973B4B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 protect from overposting attacks, enable the specific properties you want to bind to.</w:t>
      </w:r>
    </w:p>
    <w:p w14:paraId="66E9E25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For more details, see http://go.microsoft.com/fwlink/?LinkId=317598.</w:t>
      </w:r>
    </w:p>
    <w:p w14:paraId="359C430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46C411D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[ValidateAntiForgeryToken]</w:t>
      </w:r>
    </w:p>
    <w:p w14:paraId="6AED956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id, 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"ContractId,DateOfContract,SellerId,BuyerId,DealAmount,ServiceCost,Employee,Fiobuyer"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 Contract contract)</w:t>
      </w:r>
    </w:p>
    <w:p w14:paraId="3789C65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B8AF8B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!= contract.ContractId)</w:t>
      </w:r>
    </w:p>
    <w:p w14:paraId="5D74105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8A2E81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2CAE8D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F67001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7C868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(ModelState.IsValid)</w:t>
      </w:r>
    </w:p>
    <w:p w14:paraId="5D416D5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20B7D8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7DDBEB0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8D53C5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_context.Update(contract);</w:t>
      </w:r>
    </w:p>
    <w:p w14:paraId="2778E81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646C986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51F0C9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(DbUpdateConcurrencyException)</w:t>
      </w:r>
    </w:p>
    <w:p w14:paraId="0332FC0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5FABBE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(!ContractExists(contract.ContractId))</w:t>
      </w:r>
    </w:p>
    <w:p w14:paraId="0F0886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510990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78CCA21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D7293A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F969AE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1FC041D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ABA7D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D535DF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248ABA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68EE77E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F7B403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SelectList(_context.Sellers,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"FullName"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contract.SellerId);</w:t>
      </w:r>
    </w:p>
    <w:p w14:paraId="565B99F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View(contract);</w:t>
      </w:r>
    </w:p>
    <w:p w14:paraId="132F12C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FEFC83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E0A5B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Contracts/Delete/5</w:t>
      </w:r>
    </w:p>
    <w:p w14:paraId="514359F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1FDF40F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2CBC3E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_context.Contracts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E26768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49D6F6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36C6DCB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0F2C3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1FB62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_context.Contracts</w:t>
      </w:r>
    </w:p>
    <w:p w14:paraId="4E9C129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.Include(c =&gt; c.Seller)</w:t>
      </w:r>
    </w:p>
    <w:p w14:paraId="54831B6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.FirstOrDefaultAsync(m =&gt; m.ContractId == id);</w:t>
      </w:r>
    </w:p>
    <w:p w14:paraId="44C0113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(contract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7625FE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405D55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5ED756A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2541C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585C3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View(contract);</w:t>
      </w:r>
    </w:p>
    <w:p w14:paraId="7ED647F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93284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7D983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Contracts/Delete/5</w:t>
      </w:r>
    </w:p>
    <w:p w14:paraId="1A446CA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[HttpPost, ActionName(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4E0885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37E61E4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DeleteConfirmed(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1223F3E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851305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(_context.Contracts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DB8A61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FC89F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Problem(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"Entity set 'RealEstateAgencyContext.Contracts'  is null."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9978C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0BB7C7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_context.Contracts.FindAsync(id);</w:t>
      </w:r>
    </w:p>
    <w:p w14:paraId="03A33CD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(contract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862133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58822A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_context.Contracts.Remove(contract);</w:t>
      </w:r>
    </w:p>
    <w:p w14:paraId="62A5922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4E4617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87D06A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7F73F88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1F1202B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FE549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FC3E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ContractExists(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7A0A49D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7C03C7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(_context.Contracts?.Any(e =&gt; e.ContractId == id)).GetValueOrDefault();</w:t>
      </w:r>
    </w:p>
    <w:p w14:paraId="24DC55E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D8736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1D12E1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FAF663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7FC917" w14:textId="05EED57F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B2988">
        <w:rPr>
          <w:rFonts w:ascii="Times New Roman" w:hAnsi="Times New Roman"/>
          <w:i/>
          <w:iCs/>
          <w:sz w:val="28"/>
          <w:szCs w:val="28"/>
          <w:lang w:val="en-US"/>
        </w:rPr>
        <w:t>Sellers</w:t>
      </w:r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Controller</w:t>
      </w:r>
      <w:proofErr w:type="spellEnd"/>
    </w:p>
    <w:p w14:paraId="3F2E6C1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72F66BE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72964ED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0B5A6FE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2784ECB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Microsoft.AspNetCore.Mvc;</w:t>
      </w:r>
    </w:p>
    <w:p w14:paraId="317A91A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Microsoft.AspNetCore.Mvc.Rendering;</w:t>
      </w:r>
    </w:p>
    <w:p w14:paraId="4632BE0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23B2321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RealEstateAgency4.Models;</w:t>
      </w:r>
    </w:p>
    <w:p w14:paraId="0638AB1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08928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RealEstateAgency4.Controllers</w:t>
      </w:r>
    </w:p>
    <w:p w14:paraId="2EEA4AF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D49C9B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SellersController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Controller</w:t>
      </w:r>
    </w:p>
    <w:p w14:paraId="42CCDE0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86E9D5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 _context;</w:t>
      </w:r>
    </w:p>
    <w:p w14:paraId="5696000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8C9B1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SellersController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(RealEstateAgencyContext context)</w:t>
      </w:r>
    </w:p>
    <w:p w14:paraId="5427575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4E7A1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_context = context;</w:t>
      </w:r>
    </w:p>
    <w:p w14:paraId="51AEF49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FEA00B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2A981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Sellers</w:t>
      </w:r>
    </w:p>
    <w:p w14:paraId="70189C5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Index()</w:t>
      </w:r>
    </w:p>
    <w:p w14:paraId="7B3393F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C0786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 = _context.Sellers.Include(s =&gt; s.Apartment);</w:t>
      </w:r>
    </w:p>
    <w:p w14:paraId="66D88D4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realEstateAgencyContext.ToListAsync());</w:t>
      </w:r>
    </w:p>
    <w:p w14:paraId="1CB149B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65D8A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3583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Sellers/Details/5</w:t>
      </w:r>
    </w:p>
    <w:p w14:paraId="5E005AC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Details(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4EA8084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F530A5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_context.Sellers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BFED4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0FE1EC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7FEE65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B69B0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65786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_context.Sellers</w:t>
      </w:r>
    </w:p>
    <w:p w14:paraId="56C9488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.Include(s =&gt; s.Apartment)</w:t>
      </w:r>
    </w:p>
    <w:p w14:paraId="02EF80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.FirstOrDefaultAsync(m =&gt; m.SellerId == id);</w:t>
      </w:r>
    </w:p>
    <w:p w14:paraId="391F210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(seller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42E94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3FD250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5183947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FE3F90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D5E3F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View(seller);</w:t>
      </w:r>
    </w:p>
    <w:p w14:paraId="5397C48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05AB58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F1B62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Sellers/Create</w:t>
      </w:r>
    </w:p>
    <w:p w14:paraId="7DE6016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IActionResult Create()</w:t>
      </w:r>
    </w:p>
    <w:p w14:paraId="7BD0078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6BED5A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SelectList(_context.Apartments,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169C3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View();</w:t>
      </w:r>
    </w:p>
    <w:p w14:paraId="0873C74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B05B0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A05DB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Sellers/Create</w:t>
      </w:r>
    </w:p>
    <w:p w14:paraId="4738880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 protect from overposting attacks, enable the specific properties you want to bind to.</w:t>
      </w:r>
    </w:p>
    <w:p w14:paraId="5EC75E4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For more details, see http://go.microsoft.com/fwlink/?LinkId=317598.</w:t>
      </w:r>
    </w:p>
    <w:p w14:paraId="21783BD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1C9D22A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5346BE8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Create([Bind(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"SellerId,FullName,Gender,DateOfBirth,Address,Phone,PassportData,ApartmentId,ApartmentAddress,Price,AdditionalInformation"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 Seller seller)</w:t>
      </w:r>
    </w:p>
    <w:p w14:paraId="5C0714E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6BAE5E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(ModelState.IsValid)</w:t>
      </w:r>
    </w:p>
    <w:p w14:paraId="1B12709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D750D2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_context.Add(seller);</w:t>
      </w:r>
    </w:p>
    <w:p w14:paraId="7E860D3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77B51F5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7A7F2C7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BDA649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SelectList(_context.Apartments,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seller.ApartmentId);</w:t>
      </w:r>
    </w:p>
    <w:p w14:paraId="0451E3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View(seller);</w:t>
      </w:r>
    </w:p>
    <w:p w14:paraId="5481313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4AA2C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52F61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Sellers/Edit/5</w:t>
      </w:r>
    </w:p>
    <w:p w14:paraId="7EB8D0A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1329D5A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6F68E6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_context.Sellers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C1253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BBD59C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6A29834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59D204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ECA24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_context.Sellers.FindAsync(id);</w:t>
      </w:r>
    </w:p>
    <w:p w14:paraId="1C197C9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(seller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8CE8D8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718E6A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2155C11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1DCF46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SelectList(_context.Apartments,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seller.ApartmentId);</w:t>
      </w:r>
    </w:p>
    <w:p w14:paraId="44981E7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View(seller);</w:t>
      </w:r>
    </w:p>
    <w:p w14:paraId="1AD533A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02BCD5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71282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Sellers/Edit/5</w:t>
      </w:r>
    </w:p>
    <w:p w14:paraId="2F1DED5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To protect from overposting attacks, enable the specific properties you want to bind to.</w:t>
      </w:r>
    </w:p>
    <w:p w14:paraId="2A27A31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For more details, see http://go.microsoft.com/fwlink/?LinkId=317598.</w:t>
      </w:r>
    </w:p>
    <w:p w14:paraId="4DA8537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[HttpPost]</w:t>
      </w:r>
    </w:p>
    <w:p w14:paraId="4D96D93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2F17FCC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id, [Bind(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"SellerId,FullName,Gender,DateOfBirth,Address,Phone,PassportData,ApartmentId,ApartmentAddress,Price,AdditionalInformation"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 Seller seller)</w:t>
      </w:r>
    </w:p>
    <w:p w14:paraId="46494A6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B8A27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!= seller.SellerId)</w:t>
      </w:r>
    </w:p>
    <w:p w14:paraId="3A3DA6E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A3855B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0E3E167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EF1A9A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06494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(ModelState.IsValid)</w:t>
      </w:r>
    </w:p>
    <w:p w14:paraId="4435178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3D3A85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29EE3B2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{</w:t>
      </w:r>
    </w:p>
    <w:p w14:paraId="3360BC7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_context.Update(seller);</w:t>
      </w:r>
    </w:p>
    <w:p w14:paraId="212BAF0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23E73C9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90B856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(DbUpdateConcurrencyException)</w:t>
      </w:r>
    </w:p>
    <w:p w14:paraId="4A08B9F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BD44AD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(!SellerExists(seller.SellerId))</w:t>
      </w:r>
    </w:p>
    <w:p w14:paraId="2A4921A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529DF3C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109E759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A11AFD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394B03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A38FC4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3328E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00B4079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594338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718A80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964A03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ViewData[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SelectList(_context.Apartments,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"Name"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seller.ApartmentId);</w:t>
      </w:r>
    </w:p>
    <w:p w14:paraId="5463606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View(seller);</w:t>
      </w:r>
    </w:p>
    <w:p w14:paraId="03773ED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0B39B8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61309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GET: Sellers/Delete/5</w:t>
      </w:r>
    </w:p>
    <w:p w14:paraId="0C92592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Delete(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? id)</w:t>
      </w:r>
    </w:p>
    <w:p w14:paraId="657281B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4E6EF7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_context.Sellers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A7DABF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23A961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3C9BEFA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544CB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2FA51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_context.Sellers</w:t>
      </w:r>
    </w:p>
    <w:p w14:paraId="6DDC5F1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.Include(s =&gt; s.Apartment)</w:t>
      </w:r>
    </w:p>
    <w:p w14:paraId="3A39783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.FirstOrDefaultAsync(m =&gt; m.SellerId == id);</w:t>
      </w:r>
    </w:p>
    <w:p w14:paraId="49C65F2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(seller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A3D2E5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8278AE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NotFound();</w:t>
      </w:r>
    </w:p>
    <w:p w14:paraId="2008D52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DE6F29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F5837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View(seller);</w:t>
      </w:r>
    </w:p>
    <w:p w14:paraId="38C23D2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EB207C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E0E64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POST: Sellers/Delete/5</w:t>
      </w:r>
    </w:p>
    <w:p w14:paraId="74EF509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[HttpPost, ActionName(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"Delete"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)]</w:t>
      </w:r>
    </w:p>
    <w:p w14:paraId="1BF2A08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[ValidateAntiForgeryToken]</w:t>
      </w:r>
    </w:p>
    <w:p w14:paraId="4605D4A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Task&lt;IActionResult&gt; DeleteConfirmed(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68BB000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8FDCB3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(_context.Sellers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B69C44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39D07E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Problem(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"Entity set 'RealEstateAgencyContext.Sellers'  is null."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4516D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789FB7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_context.Sellers.FindAsync(id);</w:t>
      </w:r>
    </w:p>
    <w:p w14:paraId="6381CBE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(seller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577CFB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06913F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_context.Sellers.Remove(seller);</w:t>
      </w:r>
    </w:p>
    <w:p w14:paraId="3A30058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F51169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4DC4CB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_context.SaveChangesAsync();</w:t>
      </w:r>
    </w:p>
    <w:p w14:paraId="5277C24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RedirectToAction(nameof(Index));</w:t>
      </w:r>
    </w:p>
    <w:p w14:paraId="5763ECD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80C00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54A06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SellerExists(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id)</w:t>
      </w:r>
    </w:p>
    <w:p w14:paraId="3E9AFFB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50D70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(_context.Sellers?.Any(e =&gt; e.SellerId == id)).GetValueOrDefault();</w:t>
      </w:r>
    </w:p>
    <w:p w14:paraId="4756600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AE5AE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56E368B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0FE19D" w14:textId="46A26902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59CB69A" w14:textId="7F9E3121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F378DD">
        <w:rPr>
          <w:rFonts w:ascii="Times New Roman" w:hAnsi="Times New Roman"/>
          <w:i/>
          <w:iCs/>
          <w:sz w:val="28"/>
          <w:szCs w:val="28"/>
          <w:lang w:val="en-US"/>
        </w:rPr>
        <w:t>DataInintializer</w:t>
      </w:r>
      <w:proofErr w:type="spellEnd"/>
    </w:p>
    <w:p w14:paraId="176ED64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RealEstateAgency4.Models;</w:t>
      </w:r>
    </w:p>
    <w:p w14:paraId="121E2C5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A96FBD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7D4732F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7B878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RealEstateAgency4.Middleware</w:t>
      </w:r>
    </w:p>
    <w:p w14:paraId="310BE0E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FBFA5A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DataInitializer</w:t>
      </w:r>
    </w:p>
    <w:p w14:paraId="6641F5A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B7A755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Initialize(RealEstateAgencyContext dbContext)</w:t>
      </w:r>
    </w:p>
    <w:p w14:paraId="73F46AB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2AFB03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dbContext.Database.EnsureCreated();</w:t>
      </w:r>
    </w:p>
    <w:p w14:paraId="2908535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72529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(dbContext.Apartments.Any())</w:t>
      </w:r>
    </w:p>
    <w:p w14:paraId="1FD7C38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375B76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092F8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9710A5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SeedApartments(dbContext);   </w:t>
      </w:r>
    </w:p>
    <w:p w14:paraId="30A74DB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SeedSellers(dbContext);</w:t>
      </w:r>
    </w:p>
    <w:p w14:paraId="1D5DBE6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SeedServices(dbContext);</w:t>
      </w:r>
    </w:p>
    <w:p w14:paraId="305E232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SeedContracts(dbContext);</w:t>
      </w:r>
    </w:p>
    <w:p w14:paraId="267654D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SeedContractServices(dbContext);        </w:t>
      </w:r>
    </w:p>
    <w:p w14:paraId="24A0E01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4AC1D07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70D3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dbContext.SaveChanges();</w:t>
      </w:r>
    </w:p>
    <w:p w14:paraId="7473DD3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FA4AB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11301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SeedApartments(RealEstateAgencyContext dbContext)</w:t>
      </w:r>
    </w:p>
    <w:p w14:paraId="6A6F960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5DAC40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apartmentId = 1; apartmentId &lt;= 35; apartmentId++)</w:t>
      </w:r>
    </w:p>
    <w:p w14:paraId="449F6A0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2B389C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apartmentId.ToString();</w:t>
      </w:r>
    </w:p>
    <w:p w14:paraId="2CBA4F9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apartmentDescription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"Description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apartmentName;</w:t>
      </w:r>
    </w:p>
    <w:p w14:paraId="028C570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numberOfRooms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Random().Next(1, 5);</w:t>
      </w:r>
    </w:p>
    <w:p w14:paraId="5CF48FF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area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Random().NextDouble() * 200);</w:t>
      </w:r>
    </w:p>
    <w:p w14:paraId="2D432B4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separateBathroom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Random().Next(2) == 0;</w:t>
      </w:r>
    </w:p>
    <w:p w14:paraId="04E0370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hasPhone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Random().Next(2) == 0;</w:t>
      </w:r>
    </w:p>
    <w:p w14:paraId="28AB170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maxPrice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Random().NextDouble() * 500000);</w:t>
      </w:r>
    </w:p>
    <w:p w14:paraId="469E3B9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additionalPreferences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"Additional preferences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apartmentName;</w:t>
      </w:r>
    </w:p>
    <w:p w14:paraId="3F60A22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38FED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dbContext.Apartments.Add(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</w:t>
      </w:r>
    </w:p>
    <w:p w14:paraId="1A956E0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1ABAA9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Name = apartmentName,</w:t>
      </w:r>
    </w:p>
    <w:p w14:paraId="61BC095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Description = apartmentDescription,</w:t>
      </w:r>
    </w:p>
    <w:p w14:paraId="05C043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NumberOfRooms = numberOfRooms,</w:t>
      </w:r>
    </w:p>
    <w:p w14:paraId="3BDA074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Area = area,</w:t>
      </w:r>
    </w:p>
    <w:p w14:paraId="3655B3F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SeparateBathroom = separateBathroom,</w:t>
      </w:r>
    </w:p>
    <w:p w14:paraId="10E5D2A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HasPhone = hasPhone,</w:t>
      </w:r>
    </w:p>
    <w:p w14:paraId="5BCF859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MaxPrice = maxPrice,</w:t>
      </w:r>
    </w:p>
    <w:p w14:paraId="4345F1A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AdditionalPreferences = additionalPreferences</w:t>
      </w:r>
    </w:p>
    <w:p w14:paraId="6D53E1F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461196B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BCF518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77959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dbContext.SaveChanges();</w:t>
      </w:r>
    </w:p>
    <w:p w14:paraId="45B28AC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822A9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7BA5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SeedSellers(RealEstateAgencyContext dbContext)</w:t>
      </w:r>
    </w:p>
    <w:p w14:paraId="7EA4885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90EC78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sellerId = 1; sellerId &lt;= 35; sellerId++)</w:t>
      </w:r>
    </w:p>
    <w:p w14:paraId="170829F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F3F49A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fullName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sellerId.ToString();</w:t>
      </w:r>
    </w:p>
    <w:p w14:paraId="29F9E38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Random().Next(2) == 0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"Male"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"Female"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9AE45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DateTime dateOfBirth = DateTime.Now.AddYears(-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Random().Next(30, 60));</w:t>
      </w:r>
    </w:p>
    <w:p w14:paraId="3B37F60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address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"Address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fullName;</w:t>
      </w:r>
    </w:p>
    <w:p w14:paraId="6CE6BC4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phone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"123-456-7890"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D1665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passportData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"Passport data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fullName;</w:t>
      </w:r>
    </w:p>
    <w:p w14:paraId="7E50690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Random().Next(1, 35);</w:t>
      </w:r>
    </w:p>
    <w:p w14:paraId="6DDA25C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apartmentAddress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 address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fullName;</w:t>
      </w:r>
    </w:p>
    <w:p w14:paraId="64E752D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Random().NextDouble() * 500000);</w:t>
      </w:r>
    </w:p>
    <w:p w14:paraId="1961504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additionalInformation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"Additional information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fullName;</w:t>
      </w:r>
    </w:p>
    <w:p w14:paraId="455195A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E6E3A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dbContext.Sellers.Add(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</w:t>
      </w:r>
    </w:p>
    <w:p w14:paraId="65B99D5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CD7157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FullName = fullName,</w:t>
      </w:r>
    </w:p>
    <w:p w14:paraId="025F227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Gender = gender,</w:t>
      </w:r>
    </w:p>
    <w:p w14:paraId="16B902F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DateOfBirth = dateOfBirth,</w:t>
      </w:r>
    </w:p>
    <w:p w14:paraId="52B3CD9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Address = address,</w:t>
      </w:r>
    </w:p>
    <w:p w14:paraId="56E3277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Phone = phone,</w:t>
      </w:r>
    </w:p>
    <w:p w14:paraId="636E0BF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PassportData = passportData,</w:t>
      </w:r>
    </w:p>
    <w:p w14:paraId="0FCE201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ApartmentId = apartmentId,</w:t>
      </w:r>
    </w:p>
    <w:p w14:paraId="71B18A3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ApartmentAddress = apartmentAddress,</w:t>
      </w:r>
    </w:p>
    <w:p w14:paraId="430F34F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Price = price,</w:t>
      </w:r>
    </w:p>
    <w:p w14:paraId="3970E14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AdditionalInformation = additionalInformation</w:t>
      </w:r>
    </w:p>
    <w:p w14:paraId="3A7FDF1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569EAEA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09F1E1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519DD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dbContext.SaveChanges();</w:t>
      </w:r>
    </w:p>
    <w:p w14:paraId="3D20F9E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1FE09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F8F51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SeedServices(RealEstateAgencyContext dbContext)</w:t>
      </w:r>
    </w:p>
    <w:p w14:paraId="43DFA8E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65FAA8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1; i &lt;= 1000; i++)</w:t>
      </w:r>
    </w:p>
    <w:p w14:paraId="4F1E5D4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AEE45D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"Service_"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i;</w:t>
      </w:r>
    </w:p>
    <w:p w14:paraId="01FA0E0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description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$"Description for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{serviceName}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F973A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price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Random().NextDouble() * 100);</w:t>
      </w:r>
    </w:p>
    <w:p w14:paraId="2CD73F6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A7A8D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dbContext.Services.Add(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</w:t>
      </w:r>
    </w:p>
    <w:p w14:paraId="3304D47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B58827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Name = serviceName,</w:t>
      </w:r>
    </w:p>
    <w:p w14:paraId="6D92253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Description = description,</w:t>
      </w:r>
    </w:p>
    <w:p w14:paraId="1AAB615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Price = price</w:t>
      </w:r>
    </w:p>
    <w:p w14:paraId="3BC2FC4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42554BA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D43CB9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E620B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dbContext.SaveChanges();</w:t>
      </w:r>
    </w:p>
    <w:p w14:paraId="7382FE6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66860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31188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87E12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D50EF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SeedContracts(RealEstateAgencyContext dbContext)</w:t>
      </w:r>
    </w:p>
    <w:p w14:paraId="34AB573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C3CE79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contractId = 1; contractId &lt;= 300; contractId++)</w:t>
      </w:r>
    </w:p>
    <w:p w14:paraId="378E52B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A07364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sellerId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Random().Next(1, 35);</w:t>
      </w:r>
    </w:p>
    <w:p w14:paraId="31BA23C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dealAmount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Random().NextDouble() * 500000);</w:t>
      </w:r>
    </w:p>
    <w:p w14:paraId="4CFC396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serviceCost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Random().NextDouble() * 1000);</w:t>
      </w:r>
    </w:p>
    <w:p w14:paraId="0333EF2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employee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"Employee_"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contractId.ToString();</w:t>
      </w:r>
    </w:p>
    <w:p w14:paraId="7A6A7BD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fioBuyer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"Buyer_"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contractId.ToString();</w:t>
      </w:r>
    </w:p>
    <w:p w14:paraId="621EBF2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9915D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dbContext.Contracts.Add(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</w:t>
      </w:r>
    </w:p>
    <w:p w14:paraId="1BE8841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21F76A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DateOfContract = DateTime.Now.AddDays(-contractId),</w:t>
      </w:r>
    </w:p>
    <w:p w14:paraId="4C172BB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SellerId = sellerId,</w:t>
      </w:r>
    </w:p>
    <w:p w14:paraId="2FF5304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DealAmount = dealAmount,</w:t>
      </w:r>
    </w:p>
    <w:p w14:paraId="6C48CB2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ServiceCost = serviceCost,</w:t>
      </w:r>
    </w:p>
    <w:p w14:paraId="3FA5C6E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Employee = employee,</w:t>
      </w:r>
    </w:p>
    <w:p w14:paraId="55CD110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Fiobuyer = fioBuyer</w:t>
      </w:r>
    </w:p>
    <w:p w14:paraId="3713AD8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08F43E4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D04F7E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A79D9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dbContext.SaveChanges();</w:t>
      </w:r>
    </w:p>
    <w:p w14:paraId="535615B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8C794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158A89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707945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SeedContractServices(RealEstateAgencyContext dbContext)</w:t>
      </w:r>
    </w:p>
    <w:p w14:paraId="06E91B3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7C4F973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contractId = 1; contractId &lt;= 300; contractId++)</w:t>
      </w:r>
    </w:p>
    <w:p w14:paraId="1AA271A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64EF6C22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144B56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serviceId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Random().Next(1, 1000);</w:t>
      </w:r>
    </w:p>
    <w:p w14:paraId="359B0D2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54E5D1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existingService = dbContext.Services.Find(serviceId);</w:t>
      </w:r>
    </w:p>
    <w:p w14:paraId="0C01497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6AFE3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(existingService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BA85EFA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14:paraId="7550571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contractService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ContractService</w:t>
      </w:r>
    </w:p>
    <w:p w14:paraId="262AD984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{</w:t>
      </w:r>
    </w:p>
    <w:p w14:paraId="54E758AC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ContractId = contractId,</w:t>
      </w:r>
    </w:p>
    <w:p w14:paraId="4A418F6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ServiceId = serviceId</w:t>
      </w:r>
    </w:p>
    <w:p w14:paraId="5027693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};</w:t>
      </w:r>
    </w:p>
    <w:p w14:paraId="12FC340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65C51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dbContext.ContractServices.Add(contractService);</w:t>
      </w:r>
    </w:p>
    <w:p w14:paraId="0B46F28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BD3D3FB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87805F8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89E75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dbContext.SaveChanges();</w:t>
      </w:r>
    </w:p>
    <w:p w14:paraId="287DC6A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3BF0A0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8B2E27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7643B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11A4F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F37D5E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1D317F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E00D7BD" w14:textId="77777777" w:rsidR="00F378DD" w:rsidRDefault="00F378DD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610DBE" w14:textId="6A4F56B6" w:rsidR="00D86AD4" w:rsidRPr="00983EB8" w:rsidRDefault="00D86AD4" w:rsidP="00F378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D86AD4" w:rsidRPr="00983EB8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56AE2"/>
    <w:rsid w:val="000778C8"/>
    <w:rsid w:val="000955AF"/>
    <w:rsid w:val="000A7CF8"/>
    <w:rsid w:val="000B697E"/>
    <w:rsid w:val="000C5C09"/>
    <w:rsid w:val="000C5FC2"/>
    <w:rsid w:val="000C7183"/>
    <w:rsid w:val="000D4449"/>
    <w:rsid w:val="000D5A17"/>
    <w:rsid w:val="000E38C5"/>
    <w:rsid w:val="000E4390"/>
    <w:rsid w:val="00103569"/>
    <w:rsid w:val="001101F2"/>
    <w:rsid w:val="00111BAB"/>
    <w:rsid w:val="001421DA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4373D"/>
    <w:rsid w:val="00363FD3"/>
    <w:rsid w:val="0036590A"/>
    <w:rsid w:val="00395A55"/>
    <w:rsid w:val="003973C2"/>
    <w:rsid w:val="003B6316"/>
    <w:rsid w:val="003E0D08"/>
    <w:rsid w:val="003E2609"/>
    <w:rsid w:val="0040371F"/>
    <w:rsid w:val="00425045"/>
    <w:rsid w:val="00471C3A"/>
    <w:rsid w:val="00494466"/>
    <w:rsid w:val="004C2B6D"/>
    <w:rsid w:val="00505215"/>
    <w:rsid w:val="005164A8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24A9F"/>
    <w:rsid w:val="00657468"/>
    <w:rsid w:val="006817D1"/>
    <w:rsid w:val="0068541D"/>
    <w:rsid w:val="006B3C0B"/>
    <w:rsid w:val="006B4E14"/>
    <w:rsid w:val="006C0BE1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43F23"/>
    <w:rsid w:val="00852B37"/>
    <w:rsid w:val="00854B33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83EB8"/>
    <w:rsid w:val="009B2988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5162"/>
    <w:rsid w:val="00A61BA9"/>
    <w:rsid w:val="00A846FE"/>
    <w:rsid w:val="00AA1567"/>
    <w:rsid w:val="00AC0D66"/>
    <w:rsid w:val="00AD183C"/>
    <w:rsid w:val="00AD5F2B"/>
    <w:rsid w:val="00AE76BC"/>
    <w:rsid w:val="00AF38DF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86AD4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378DD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D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demidenko/RPBD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17</Pages>
  <Words>4206</Words>
  <Characters>23979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Денис Демиденко</cp:lastModifiedBy>
  <cp:revision>39</cp:revision>
  <cp:lastPrinted>2023-09-21T20:21:00Z</cp:lastPrinted>
  <dcterms:created xsi:type="dcterms:W3CDTF">2023-05-28T21:42:00Z</dcterms:created>
  <dcterms:modified xsi:type="dcterms:W3CDTF">2023-11-13T09:57:00Z</dcterms:modified>
</cp:coreProperties>
</file>